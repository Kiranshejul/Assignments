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2"/>
        <w:ind w:left="2675" w:right="2675"/>
        <w:jc w:val="center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309245</wp:posOffset>
                </wp:positionV>
                <wp:extent cx="5768975" cy="0"/>
                <wp:effectExtent l="0" t="0" r="0" b="0"/>
                <wp:wrapTopAndBottom/>
                <wp:docPr id="8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70.55pt;margin-top:24.35pt;height:0pt;width:454.25pt;mso-position-horizontal-relative:page;mso-wrap-distance-bottom:0pt;mso-wrap-distance-top:0pt;z-index:-251650048;mso-width-relative:page;mso-height-relative:page;" filled="f" stroked="t" coordsize="21600,21600" o:gfxdata="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ebh89kAAAAKAQAA&#10;DwAAAAAAAAABACAAAAAiAAAAZHJzL2Rvd25yZXYueG1sUEsBAhQAFAAAAAgAh07iQG65RvvfAQAA&#10;2gMAAA4AAAAAAAAAAQAgAAAAKAEAAGRycy9lMm9Eb2MueG1sUEsFBgAAAAAGAAYAWQEAAHkFAAAA&#10;AA=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C00000"/>
        </w:rPr>
        <w:t>MongoDB Lab Assignments -Day 1</w:t>
      </w:r>
    </w:p>
    <w:p>
      <w:pPr>
        <w:pStyle w:val="5"/>
        <w:spacing w:before="6"/>
        <w:rPr>
          <w:b/>
          <w:sz w:val="8"/>
        </w:rPr>
      </w:pPr>
    </w:p>
    <w:p>
      <w:pPr>
        <w:spacing w:before="100"/>
        <w:ind w:left="140" w:right="0" w:firstLine="0"/>
        <w:jc w:val="left"/>
        <w:rPr>
          <w:b/>
          <w:sz w:val="24"/>
        </w:rPr>
      </w:pPr>
      <w:r>
        <w:rPr>
          <w:b/>
          <w:color w:val="23292D"/>
          <w:sz w:val="24"/>
        </w:rPr>
        <w:t>MongoDB Exercise in mongo shell</w:t>
      </w:r>
    </w:p>
    <w:p>
      <w:pPr>
        <w:pStyle w:val="5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r>
        <w:rPr>
          <w:b/>
          <w:color w:val="23292D"/>
        </w:rPr>
        <w:t>mongo_practice</w:t>
      </w:r>
      <w:r>
        <w:rPr>
          <w:color w:val="23292D"/>
        </w:rPr>
        <w:t>. Document all your queries in a javascript file to use as a reference.</w:t>
      </w:r>
    </w:p>
    <w:p>
      <w:pPr>
        <w:pStyle w:val="5"/>
        <w:spacing w:before="1"/>
        <w:rPr>
          <w:sz w:val="27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273685</wp:posOffset>
                </wp:positionV>
                <wp:extent cx="5768975" cy="0"/>
                <wp:effectExtent l="0" t="0" r="0" b="0"/>
                <wp:wrapTopAndBottom/>
                <wp:docPr id="1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70.55pt;margin-top:21.55pt;height:0pt;width:454.25pt;mso-position-horizontal-relative:page;mso-wrap-distance-bottom:0pt;mso-wrap-distance-top:0pt;z-index:-251649024;mso-width-relative:page;mso-height-relative:page;" filled="f" stroked="t" coordsize="21600,21600" o:gfxdata="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/IEEtgAAAAKAQAA&#10;DwAAAAAAAAABACAAAAAiAAAAZHJzL2Rvd25yZXYueG1sUEsBAhQAFAAAAAgAh07iQHapNQ7gAQAA&#10;2wMAAA4AAAAAAAAAAQAgAAAAJwEAAGRycy9lMm9Eb2MueG1sUEsFBgAAAAAGAAYAWQEAAHkFAAAA&#10;AA=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Insert Documents</w:t>
      </w:r>
    </w:p>
    <w:p>
      <w:pPr>
        <w:pStyle w:val="5"/>
        <w:spacing w:before="4"/>
        <w:rPr>
          <w:b/>
          <w:sz w:val="8"/>
        </w:rPr>
      </w:pPr>
    </w:p>
    <w:p>
      <w:pPr>
        <w:pStyle w:val="5"/>
        <w:spacing w:before="100"/>
        <w:ind w:left="140"/>
      </w:pPr>
      <w:r>
        <w:rPr>
          <w:color w:val="23292D"/>
        </w:rPr>
        <w:t xml:space="preserve">Insert the following documents into a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>
      <w:pPr>
        <w:pStyle w:val="5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800090" cy="9164320"/>
                <wp:effectExtent l="0" t="0" r="6350" b="10160"/>
                <wp:docPr id="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916432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</w:pP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title : Fight C</w:t>
                            </w:r>
                            <w:r>
                              <w:rPr>
                                <w:rFonts w:hint="default"/>
                                <w:color w:val="23292D"/>
                                <w:lang w:val="en-US"/>
                              </w:rPr>
                              <w:t>lub</w:t>
                            </w:r>
                          </w:p>
                          <w:p>
                            <w:pPr>
                              <w:pStyle w:val="5"/>
                              <w:ind w:left="28" w:right="6370"/>
                            </w:pPr>
                            <w:r>
                              <w:rPr>
                                <w:color w:val="23292D"/>
                              </w:rPr>
                              <w:t>writer : Chuck Palahniuko year : 1999</w:t>
                            </w:r>
                          </w:p>
                          <w:p>
                            <w:pPr>
                              <w:pStyle w:val="5"/>
                              <w:ind w:left="158" w:right="8002" w:hanging="130"/>
                            </w:pPr>
                            <w:r>
                              <w:rPr>
                                <w:color w:val="23292D"/>
                              </w:rPr>
                              <w:t>actors : [ Brad Pitt</w:t>
                            </w:r>
                          </w:p>
                          <w:p>
                            <w:pPr>
                              <w:pStyle w:val="5"/>
                              <w:ind w:left="158"/>
                            </w:pPr>
                            <w:r>
                              <w:rPr>
                                <w:color w:val="23292D"/>
                              </w:rPr>
                              <w:t>Edward Norton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rFonts w:hint="default"/>
                                <w:highlight w:val="yellow"/>
                              </w:rPr>
                              <w:t>db.movies.insertOne({"Title":"Fight Club","Writer":"Chuck Palahniuko","year":"1999","Actor:["Brad Pitt","Edward Norton"]})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rFonts w:hint="default"/>
                                <w:color w:val="23292D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</w:pPr>
                          </w:p>
                          <w:p>
                            <w:pPr>
                              <w:pStyle w:val="5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>title : Pulp Fiction</w:t>
                            </w:r>
                          </w:p>
                          <w:p>
                            <w:pPr>
                              <w:pStyle w:val="5"/>
                              <w:ind w:left="28" w:right="6325"/>
                            </w:pPr>
                            <w:r>
                              <w:rPr>
                                <w:color w:val="23292D"/>
                              </w:rPr>
                              <w:t>writer : Quentin Tarantino year : 1994</w:t>
                            </w:r>
                          </w:p>
                          <w:p>
                            <w:pPr>
                              <w:pStyle w:val="5"/>
                              <w:spacing w:before="1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>actors : [</w:t>
                            </w:r>
                          </w:p>
                          <w:p>
                            <w:pPr>
                              <w:pStyle w:val="5"/>
                              <w:ind w:left="158" w:right="7403"/>
                            </w:pPr>
                            <w:r>
                              <w:rPr>
                                <w:color w:val="23292D"/>
                              </w:rPr>
                              <w:t>John Travolta Uma Thurman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  <w:highlight w:val="yellow"/>
                              </w:rPr>
                            </w:pP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db.movie.insertOne({ Title:"Plup Fiction" , Writer:"quentin Tarantino" ,year:"19</w:t>
                            </w: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  <w:lang w:val="en-US"/>
                              </w:rPr>
                              <w:t>94</w:t>
                            </w: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" ,Actor: [ "John Travolta" , "Uma Thurman"]})</w:t>
                            </w:r>
                          </w:p>
                          <w:p>
                            <w:pPr>
                              <w:pStyle w:val="5"/>
                              <w:spacing w:before="13"/>
                              <w:rPr>
                                <w:sz w:val="23"/>
                                <w:highlight w:val="yellow"/>
                              </w:rPr>
                            </w:pPr>
                          </w:p>
                          <w:p>
                            <w:pPr>
                              <w:pStyle w:val="5"/>
                              <w:ind w:left="28" w:right="6325"/>
                            </w:pPr>
                            <w:r>
                              <w:rPr>
                                <w:color w:val="23292D"/>
                              </w:rPr>
                              <w:t>title : Inglorious Basterds writer : Quentin Tarantino year : 2009</w:t>
                            </w:r>
                          </w:p>
                          <w:p>
                            <w:pPr>
                              <w:pStyle w:val="5"/>
                              <w:ind w:left="158" w:right="8002" w:hanging="130"/>
                            </w:pPr>
                            <w:r>
                              <w:rPr>
                                <w:color w:val="23292D"/>
                              </w:rPr>
                              <w:t>actors : [ Brad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>Pitt</w:t>
                            </w:r>
                          </w:p>
                          <w:p>
                            <w:pPr>
                              <w:pStyle w:val="5"/>
                              <w:ind w:left="158" w:right="7523"/>
                            </w:pPr>
                            <w:r>
                              <w:rPr>
                                <w:color w:val="23292D"/>
                              </w:rPr>
                              <w:t>Diane Kruger Eli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Roth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db.movie.insertOne({ Title:"Inglorious Bast</w:t>
                            </w: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  <w:lang w:val="en-US"/>
                              </w:rPr>
                              <w:t>erds</w:t>
                            </w: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Writer:"quenTarantino" ,year:"2009" ,Actor: ["Brad Pitt", "Diane Kruger" , "Eli</w:t>
                            </w:r>
                            <w:r>
                              <w:rPr>
                                <w:rFonts w:hint="default"/>
                                <w:color w:val="23292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Roth"]})</w:t>
                            </w:r>
                          </w:p>
                          <w:p>
                            <w:pPr>
                              <w:pStyle w:val="5"/>
                            </w:pPr>
                          </w:p>
                          <w:p>
                            <w:pPr>
                              <w:pStyle w:val="5"/>
                              <w:ind w:left="28" w:right="4639"/>
                            </w:pPr>
                            <w:r>
                              <w:rPr>
                                <w:color w:val="23292D"/>
                              </w:rPr>
                              <w:t>title : The Hobbit: An Unexpected Journey writer : J.R.R. Tolkein</w:t>
                            </w:r>
                          </w:p>
                          <w:p>
                            <w:pPr>
                              <w:pStyle w:val="5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>year : 2012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franchise : The Hobbit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  <w:highlight w:val="yellow"/>
                              </w:rPr>
                            </w:pP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db.movie.insertOne({ Title:"The Hobbit:An Unexpected Journey" , Writer:"J.R.R Tolkein" ,year:"2012" ,Franchise:"The Hobbit"})</w:t>
                            </w:r>
                          </w:p>
                          <w:p>
                            <w:pPr>
                              <w:pStyle w:val="5"/>
                            </w:pPr>
                          </w:p>
                          <w:p>
                            <w:pPr>
                              <w:pStyle w:val="5"/>
                              <w:spacing w:before="1"/>
                              <w:ind w:left="28" w:right="4480"/>
                            </w:pPr>
                            <w:r>
                              <w:rPr>
                                <w:color w:val="23292D"/>
                              </w:rPr>
                              <w:t>title : The Hobbit: The Desolation of Smaug writer : J.R.R. Tolkein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4" o:spid="_x0000_s1026" o:spt="202" type="#_x0000_t202" style="height:721.6pt;width:456.7pt;" fillcolor="#F6F8F9" filled="t" stroked="f" coordsize="21600,21600" o:gfxdata="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Zx617UAAAABgEAAA8AAAAAAAAAAQAgAAAAIgAAAGRycy9kb3ducmV2Lnht&#10;bFBLAQIUABQAAAAIAIdO4kBsojntxAEAAJsDAAAOAAAAAAAAAAEAIAAAACM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</w:pPr>
                    </w:p>
                    <w:p>
                      <w:pPr>
                        <w:pStyle w:val="5"/>
                        <w:ind w:left="28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color w:val="23292D"/>
                        </w:rPr>
                        <w:t>title : Fight C</w:t>
                      </w:r>
                      <w:r>
                        <w:rPr>
                          <w:rFonts w:hint="default"/>
                          <w:color w:val="23292D"/>
                          <w:lang w:val="en-US"/>
                        </w:rPr>
                        <w:t>lub</w:t>
                      </w:r>
                    </w:p>
                    <w:p>
                      <w:pPr>
                        <w:pStyle w:val="5"/>
                        <w:ind w:left="28" w:right="6370"/>
                      </w:pPr>
                      <w:r>
                        <w:rPr>
                          <w:color w:val="23292D"/>
                        </w:rPr>
                        <w:t>writer : Chuck Palahniuko year : 1999</w:t>
                      </w:r>
                    </w:p>
                    <w:p>
                      <w:pPr>
                        <w:pStyle w:val="5"/>
                        <w:ind w:left="158" w:right="8002" w:hanging="130"/>
                      </w:pPr>
                      <w:r>
                        <w:rPr>
                          <w:color w:val="23292D"/>
                        </w:rPr>
                        <w:t>actors : [ Brad Pitt</w:t>
                      </w:r>
                    </w:p>
                    <w:p>
                      <w:pPr>
                        <w:pStyle w:val="5"/>
                        <w:ind w:left="158"/>
                      </w:pPr>
                      <w:r>
                        <w:rPr>
                          <w:color w:val="23292D"/>
                        </w:rPr>
                        <w:t>Edward Norton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>
                      <w:pPr>
                        <w:pStyle w:val="5"/>
                        <w:ind w:left="28"/>
                        <w:rPr>
                          <w:highlight w:val="yellow"/>
                        </w:rPr>
                      </w:pPr>
                      <w:r>
                        <w:rPr>
                          <w:rFonts w:hint="default"/>
                          <w:highlight w:val="yellow"/>
                        </w:rPr>
                        <w:t>db.movies.insertOne({"Title":"Fight Club","Writer":"Chuck Palahniuko","year":"1999","Actor:["Brad Pitt","Edward Norton"]})</w:t>
                      </w:r>
                    </w:p>
                    <w:p>
                      <w:pPr>
                        <w:pStyle w:val="5"/>
                        <w:ind w:left="28"/>
                        <w:rPr>
                          <w:rFonts w:hint="default"/>
                          <w:color w:val="23292D"/>
                          <w:lang w:val="en-US"/>
                        </w:rPr>
                      </w:pPr>
                    </w:p>
                    <w:p>
                      <w:pPr>
                        <w:pStyle w:val="5"/>
                      </w:pPr>
                    </w:p>
                    <w:p>
                      <w:pPr>
                        <w:pStyle w:val="5"/>
                        <w:ind w:left="28"/>
                      </w:pPr>
                      <w:r>
                        <w:rPr>
                          <w:color w:val="23292D"/>
                        </w:rPr>
                        <w:t>title : Pulp Fiction</w:t>
                      </w:r>
                    </w:p>
                    <w:p>
                      <w:pPr>
                        <w:pStyle w:val="5"/>
                        <w:ind w:left="28" w:right="6325"/>
                      </w:pPr>
                      <w:r>
                        <w:rPr>
                          <w:color w:val="23292D"/>
                        </w:rPr>
                        <w:t>writer : Quentin Tarantino year : 1994</w:t>
                      </w:r>
                    </w:p>
                    <w:p>
                      <w:pPr>
                        <w:pStyle w:val="5"/>
                        <w:spacing w:before="1"/>
                        <w:ind w:left="28"/>
                      </w:pPr>
                      <w:r>
                        <w:rPr>
                          <w:color w:val="23292D"/>
                        </w:rPr>
                        <w:t>actors : [</w:t>
                      </w:r>
                    </w:p>
                    <w:p>
                      <w:pPr>
                        <w:pStyle w:val="5"/>
                        <w:ind w:left="158" w:right="7403"/>
                      </w:pPr>
                      <w:r>
                        <w:rPr>
                          <w:color w:val="23292D"/>
                        </w:rPr>
                        <w:t>John Travolta Uma Thurman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  <w:highlight w:val="yellow"/>
                        </w:rPr>
                      </w:pP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db.movie.insertOne({ Title:"Plup Fiction" , Writer:"quentin Tarantino" ,year:"19</w:t>
                      </w:r>
                      <w:r>
                        <w:rPr>
                          <w:rFonts w:hint="default"/>
                          <w:color w:val="23292D"/>
                          <w:highlight w:val="yellow"/>
                          <w:lang w:val="en-US"/>
                        </w:rPr>
                        <w:t>94</w:t>
                      </w: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" ,Actor: [ "John Travolta" , "Uma Thurman"]})</w:t>
                      </w:r>
                    </w:p>
                    <w:p>
                      <w:pPr>
                        <w:pStyle w:val="5"/>
                        <w:spacing w:before="13"/>
                        <w:rPr>
                          <w:sz w:val="23"/>
                          <w:highlight w:val="yellow"/>
                        </w:rPr>
                      </w:pPr>
                    </w:p>
                    <w:p>
                      <w:pPr>
                        <w:pStyle w:val="5"/>
                        <w:ind w:left="28" w:right="6325"/>
                      </w:pPr>
                      <w:r>
                        <w:rPr>
                          <w:color w:val="23292D"/>
                        </w:rPr>
                        <w:t>title : Inglorious Basterds writer : Quentin Tarantino year : 2009</w:t>
                      </w:r>
                    </w:p>
                    <w:p>
                      <w:pPr>
                        <w:pStyle w:val="5"/>
                        <w:ind w:left="158" w:right="8002" w:hanging="130"/>
                      </w:pPr>
                      <w:r>
                        <w:rPr>
                          <w:color w:val="23292D"/>
                        </w:rPr>
                        <w:t>actors : [ Brad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4"/>
                        </w:rPr>
                        <w:t>Pitt</w:t>
                      </w:r>
                    </w:p>
                    <w:p>
                      <w:pPr>
                        <w:pStyle w:val="5"/>
                        <w:ind w:left="158" w:right="7523"/>
                      </w:pPr>
                      <w:r>
                        <w:rPr>
                          <w:color w:val="23292D"/>
                        </w:rPr>
                        <w:t>Diane Kruger Eli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Roth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</w:rPr>
                      </w:pP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db.movie.insertOne({ Title:"Inglorious Bast</w:t>
                      </w:r>
                      <w:r>
                        <w:rPr>
                          <w:rFonts w:hint="default"/>
                          <w:color w:val="23292D"/>
                          <w:highlight w:val="yellow"/>
                          <w:lang w:val="en-US"/>
                        </w:rPr>
                        <w:t>erds</w:t>
                      </w: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Writer:"quenTarantino" ,year:"2009" ,Actor: ["Brad Pitt", "Diane Kruger" , "Eli</w:t>
                      </w:r>
                      <w:r>
                        <w:rPr>
                          <w:rFonts w:hint="default"/>
                          <w:color w:val="23292D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Roth"]})</w:t>
                      </w:r>
                    </w:p>
                    <w:p>
                      <w:pPr>
                        <w:pStyle w:val="5"/>
                      </w:pPr>
                    </w:p>
                    <w:p>
                      <w:pPr>
                        <w:pStyle w:val="5"/>
                        <w:ind w:left="28" w:right="4639"/>
                      </w:pPr>
                      <w:r>
                        <w:rPr>
                          <w:color w:val="23292D"/>
                        </w:rPr>
                        <w:t>title : The Hobbit: An Unexpected Journey writer : J.R.R. Tolkein</w:t>
                      </w:r>
                    </w:p>
                    <w:p>
                      <w:pPr>
                        <w:pStyle w:val="5"/>
                        <w:ind w:left="28"/>
                      </w:pPr>
                      <w:r>
                        <w:rPr>
                          <w:color w:val="23292D"/>
                        </w:rPr>
                        <w:t>year : 2012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franchise : The Hobbit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  <w:highlight w:val="yellow"/>
                        </w:rPr>
                      </w:pP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db.movie.insertOne({ Title:"The Hobbit:An Unexpected Journey" , Writer:"J.R.R Tolkein" ,year:"2012" ,Franchise:"The Hobbit"})</w:t>
                      </w:r>
                    </w:p>
                    <w:p>
                      <w:pPr>
                        <w:pStyle w:val="5"/>
                      </w:pPr>
                    </w:p>
                    <w:p>
                      <w:pPr>
                        <w:pStyle w:val="5"/>
                        <w:spacing w:before="1"/>
                        <w:ind w:left="28" w:right="4480"/>
                      </w:pPr>
                      <w:r>
                        <w:rPr>
                          <w:color w:val="23292D"/>
                        </w:rPr>
                        <w:t>title : The Hobbit: The Desolation of Smaug writer : J.R.R. Tolkein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6840"/>
          <w:pgMar w:top="1340" w:right="1300" w:bottom="280" w:left="1300" w:header="720" w:footer="720" w:gutter="0"/>
          <w:cols w:space="720" w:num="1"/>
        </w:sectPr>
      </w:pPr>
    </w:p>
    <w:p>
      <w:pPr>
        <w:pStyle w:val="5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769610" cy="3446780"/>
                <wp:effectExtent l="0" t="0" r="6350" b="12700"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344678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>year : 2013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franchise : The Hobbit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  <w:highlight w:val="yellow"/>
                              </w:rPr>
                            </w:pP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db.movie.insertOne({ Title:"The Hobbit:The Desolation Smaug" , Writer:"J.R.R Tolkein" ,year:"2013" ,Franchise:"The Hobbit"})</w:t>
                            </w:r>
                          </w:p>
                          <w:p>
                            <w:pPr>
                              <w:pStyle w:val="5"/>
                              <w:rPr>
                                <w:highlight w:val="yellow"/>
                              </w:rPr>
                            </w:pPr>
                          </w:p>
                          <w:p>
                            <w:pPr>
                              <w:pStyle w:val="5"/>
                              <w:ind w:left="28" w:right="4120"/>
                            </w:pPr>
                            <w:r>
                              <w:rPr>
                                <w:color w:val="23292D"/>
                              </w:rPr>
                              <w:t>title : The Hobbit: The Battle of the Five Armies writer : J.R.R. Tolkein</w:t>
                            </w:r>
                          </w:p>
                          <w:p>
                            <w:pPr>
                              <w:pStyle w:val="5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>year : 2012</w:t>
                            </w:r>
                          </w:p>
                          <w:p>
                            <w:pPr>
                              <w:pStyle w:val="5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>franchise : The Hobbit</w:t>
                            </w:r>
                          </w:p>
                          <w:p>
                            <w:pPr>
                              <w:pStyle w:val="5"/>
                              <w:ind w:left="28" w:right="505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synopsis : Bilbo and Company are forced to engage in a war against an array of combatants and keep the Lonely Mountain from falling into the hands of a rising darkness.</w:t>
                            </w:r>
                          </w:p>
                          <w:p>
                            <w:pPr>
                              <w:pStyle w:val="5"/>
                              <w:ind w:left="28" w:right="505"/>
                              <w:rPr>
                                <w:color w:val="23292D"/>
                                <w:highlight w:val="yellow"/>
                              </w:rPr>
                            </w:pPr>
                            <w:r>
                              <w:rPr>
                                <w:rFonts w:hint="default"/>
                                <w:color w:val="23292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db.movie.insertOne({ Title:"The Hobbit:The Battle Of the Five Armies" , Writer:"J.R.R Tolkein" ,year:"2012" ,Franchise:"The Hobbit",Synopsis:"Bilbo and company are forced to engagein a war against an array of combatants and keep the Lonely Mountain from falling into the hands of a rising darkness" })</w:t>
                            </w:r>
                          </w:p>
                          <w:p>
                            <w:pPr>
                              <w:pStyle w:val="5"/>
                              <w:spacing w:before="1"/>
                            </w:pPr>
                          </w:p>
                          <w:p>
                            <w:pPr>
                              <w:pStyle w:val="5"/>
                              <w:spacing w:line="480" w:lineRule="auto"/>
                              <w:ind w:left="28" w:right="4889"/>
                            </w:pPr>
                            <w:r>
                              <w:rPr>
                                <w:color w:val="23292D"/>
                              </w:rPr>
                              <w:t>title : Pee Wee Herman's Big Adventure title : Avatar</w:t>
                            </w:r>
                          </w:p>
                          <w:p>
                            <w:pPr>
                              <w:pStyle w:val="5"/>
                              <w:ind w:left="28" w:right="1133"/>
                            </w:pPr>
                            <w:r>
                              <w:rPr>
                                <w:color w:val="23292D"/>
                              </w:rPr>
                              <w:t>Reference https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"http://www.tutorialspoint.com/mongodb/mongodb_insert_document.htm"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23292D"/>
                              </w:rPr>
                              <w:t>://ww</w:t>
                            </w:r>
                            <w:r>
                              <w:rPr>
                                <w:color w:val="23292D"/>
                              </w:rPr>
                              <w:fldChar w:fldCharType="end"/>
                            </w:r>
                            <w:r>
                              <w:rPr>
                                <w:color w:val="23292D"/>
                              </w:rPr>
                              <w:t>w.t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"http://www.tutorialspoint.com/mongodb/mongodb_insert_document.htm"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23292D"/>
                              </w:rPr>
                              <w:t>utorialspoint.com/mongodb/mongodb_insert_document.htm</w:t>
                            </w:r>
                            <w:r>
                              <w:rPr>
                                <w:color w:val="23292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5" o:spid="_x0000_s1026" o:spt="202" type="#_x0000_t202" style="height:271.4pt;width:454.3pt;" fillcolor="#F6F8F9" filled="t" stroked="f" coordsize="21600,21600" o:gfxdata="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4rqtbUAAAABQEAAA8AAAAAAAAAAQAgAAAAIgAAAGRycy9kb3ducmV2Lnht&#10;bFBLAQIUABQAAAAIAIdO4kC/Ep6LxAEAAJwDAAAOAAAAAAAAAAEAIAAAACM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28"/>
                      </w:pPr>
                      <w:r>
                        <w:rPr>
                          <w:color w:val="23292D"/>
                        </w:rPr>
                        <w:t>year : 2013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franchise : The Hobbit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  <w:highlight w:val="yellow"/>
                        </w:rPr>
                      </w:pP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db.movie.insertOne({ Title:"The Hobbit:The Desolation Smaug" , Writer:"J.R.R Tolkein" ,year:"2013" ,Franchise:"The Hobbit"})</w:t>
                      </w:r>
                    </w:p>
                    <w:p>
                      <w:pPr>
                        <w:pStyle w:val="5"/>
                        <w:rPr>
                          <w:highlight w:val="yellow"/>
                        </w:rPr>
                      </w:pPr>
                    </w:p>
                    <w:p>
                      <w:pPr>
                        <w:pStyle w:val="5"/>
                        <w:ind w:left="28" w:right="4120"/>
                      </w:pPr>
                      <w:r>
                        <w:rPr>
                          <w:color w:val="23292D"/>
                        </w:rPr>
                        <w:t>title : The Hobbit: The Battle of the Five Armies writer : J.R.R. Tolkein</w:t>
                      </w:r>
                    </w:p>
                    <w:p>
                      <w:pPr>
                        <w:pStyle w:val="5"/>
                        <w:ind w:left="28"/>
                      </w:pPr>
                      <w:r>
                        <w:rPr>
                          <w:color w:val="23292D"/>
                        </w:rPr>
                        <w:t>year : 2012</w:t>
                      </w:r>
                    </w:p>
                    <w:p>
                      <w:pPr>
                        <w:pStyle w:val="5"/>
                        <w:ind w:left="28"/>
                      </w:pPr>
                      <w:r>
                        <w:rPr>
                          <w:color w:val="23292D"/>
                        </w:rPr>
                        <w:t>franchise : The Hobbit</w:t>
                      </w:r>
                    </w:p>
                    <w:p>
                      <w:pPr>
                        <w:pStyle w:val="5"/>
                        <w:ind w:left="28" w:right="505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synopsis : Bilbo and Company are forced to engage in a war against an array of combatants and keep the Lonely Mountain from falling into the hands of a rising darkness.</w:t>
                      </w:r>
                    </w:p>
                    <w:p>
                      <w:pPr>
                        <w:pStyle w:val="5"/>
                        <w:ind w:left="28" w:right="505"/>
                        <w:rPr>
                          <w:color w:val="23292D"/>
                          <w:highlight w:val="yellow"/>
                        </w:rPr>
                      </w:pPr>
                      <w:r>
                        <w:rPr>
                          <w:rFonts w:hint="default"/>
                          <w:color w:val="23292D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db.movie.insertOne({ Title:"The Hobbit:The Battle Of the Five Armies" , Writer:"J.R.R Tolkein" ,year:"2012" ,Franchise:"The Hobbit",Synopsis:"Bilbo and company are forced to engagein a war against an array of combatants and keep the Lonely Mountain from falling into the hands of a rising darkness" })</w:t>
                      </w:r>
                    </w:p>
                    <w:p>
                      <w:pPr>
                        <w:pStyle w:val="5"/>
                        <w:spacing w:before="1"/>
                      </w:pPr>
                    </w:p>
                    <w:p>
                      <w:pPr>
                        <w:pStyle w:val="5"/>
                        <w:spacing w:line="480" w:lineRule="auto"/>
                        <w:ind w:left="28" w:right="4889"/>
                      </w:pPr>
                      <w:r>
                        <w:rPr>
                          <w:color w:val="23292D"/>
                        </w:rPr>
                        <w:t>title : Pee Wee Herman's Big Adventure title : Avatar</w:t>
                      </w:r>
                    </w:p>
                    <w:p>
                      <w:pPr>
                        <w:pStyle w:val="5"/>
                        <w:ind w:left="28" w:right="1133"/>
                      </w:pPr>
                      <w:r>
                        <w:rPr>
                          <w:color w:val="23292D"/>
                        </w:rPr>
                        <w:t>Reference https</w:t>
                      </w:r>
                      <w:r>
                        <w:fldChar w:fldCharType="begin"/>
                      </w:r>
                      <w:r>
                        <w:instrText xml:space="preserve"> HYPERLINK "http://www.tutorialspoint.com/mongodb/mongodb_insert_document.htm" \h </w:instrText>
                      </w:r>
                      <w:r>
                        <w:fldChar w:fldCharType="separate"/>
                      </w:r>
                      <w:r>
                        <w:rPr>
                          <w:color w:val="23292D"/>
                        </w:rPr>
                        <w:t>://ww</w:t>
                      </w:r>
                      <w:r>
                        <w:rPr>
                          <w:color w:val="23292D"/>
                        </w:rPr>
                        <w:fldChar w:fldCharType="end"/>
                      </w:r>
                      <w:r>
                        <w:rPr>
                          <w:color w:val="23292D"/>
                        </w:rPr>
                        <w:t>w.t</w:t>
                      </w:r>
                      <w:r>
                        <w:fldChar w:fldCharType="begin"/>
                      </w:r>
                      <w:r>
                        <w:instrText xml:space="preserve"> HYPERLINK "http://www.tutorialspoint.com/mongodb/mongodb_insert_document.htm" \h </w:instrText>
                      </w:r>
                      <w:r>
                        <w:fldChar w:fldCharType="separate"/>
                      </w:r>
                      <w:r>
                        <w:rPr>
                          <w:color w:val="23292D"/>
                        </w:rPr>
                        <w:t>utorialspoint.com/mongodb/mongodb_insert_document.htm</w:t>
                      </w:r>
                      <w:r>
                        <w:rPr>
                          <w:color w:val="23292D"/>
                        </w:rPr>
                        <w:fldChar w:fldCharType="end"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3"/>
        <w:rPr>
          <w:sz w:val="18"/>
        </w:rPr>
      </w:pPr>
    </w:p>
    <w:p>
      <w:pPr>
        <w:pStyle w:val="2"/>
        <w:spacing w:before="100"/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337185</wp:posOffset>
                </wp:positionV>
                <wp:extent cx="5768975" cy="0"/>
                <wp:effectExtent l="0" t="0" r="0" b="0"/>
                <wp:wrapTopAndBottom/>
                <wp:docPr id="13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margin-left:70.55pt;margin-top:26.55pt;height:0pt;width:454.25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0elfD2QAAAAoB&#10;AAAPAAAAAAAAAAEAIAAAACIAAABkcnMvZG93bnJldi54bWxQSwECFAAUAAAACACHTuJAezIrQuEB&#10;AADbAwAADgAAAAAAAAABACAAAAAoAQAAZHJzL2Uyb0RvYy54bWxQSwUGAAAAAAYABgBZAQAAewUA&#10;AAAA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Query / Find Documents</w:t>
      </w:r>
    </w:p>
    <w:p>
      <w:pPr>
        <w:pStyle w:val="5"/>
        <w:spacing w:before="4"/>
        <w:rPr>
          <w:b/>
          <w:sz w:val="8"/>
        </w:rPr>
      </w:pPr>
    </w:p>
    <w:p>
      <w:pPr>
        <w:spacing w:before="100"/>
        <w:ind w:left="140" w:right="0" w:firstLine="0"/>
        <w:jc w:val="left"/>
        <w:rPr>
          <w:sz w:val="24"/>
        </w:rPr>
      </w:pPr>
      <w:r>
        <w:rPr>
          <w:color w:val="23292D"/>
          <w:sz w:val="24"/>
        </w:rPr>
        <w:t xml:space="preserve">query the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 to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281" w:after="0" w:line="240" w:lineRule="auto"/>
        <w:ind w:left="860" w:right="0" w:hanging="361"/>
        <w:jc w:val="left"/>
        <w:rPr>
          <w:color w:val="FF0000"/>
          <w:sz w:val="24"/>
        </w:rPr>
      </w:pPr>
      <w:r>
        <w:rPr>
          <w:color w:val="23292D"/>
          <w:sz w:val="24"/>
        </w:rPr>
        <w:t>get all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documents</w:t>
      </w:r>
    </w:p>
    <w:p>
      <w:pPr>
        <w:pStyle w:val="7"/>
        <w:numPr>
          <w:numId w:val="0"/>
        </w:numPr>
        <w:tabs>
          <w:tab w:val="left" w:pos="861"/>
        </w:tabs>
        <w:spacing w:before="281" w:after="0" w:line="240" w:lineRule="auto"/>
        <w:ind w:left="499" w:leftChars="0" w:right="0" w:rightChars="0"/>
        <w:jc w:val="left"/>
        <w:rPr>
          <w:color w:val="FF0000"/>
          <w:sz w:val="24"/>
        </w:rPr>
      </w:pPr>
      <w:r>
        <w:rPr>
          <w:rFonts w:hint="default"/>
          <w:color w:val="FF0000"/>
          <w:sz w:val="24"/>
        </w:rPr>
        <w:t>db.</w:t>
      </w:r>
      <w:r>
        <w:rPr>
          <w:rFonts w:hint="default"/>
          <w:color w:val="FF0000"/>
          <w:sz w:val="24"/>
          <w:lang w:val="en-US"/>
        </w:rPr>
        <w:t>movie</w:t>
      </w:r>
      <w:r>
        <w:rPr>
          <w:rFonts w:hint="default"/>
          <w:color w:val="FF0000"/>
          <w:sz w:val="24"/>
        </w:rPr>
        <w:t>.find()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 all documents with writer set to "Quentin</w:t>
      </w:r>
      <w:r>
        <w:rPr>
          <w:color w:val="23292D"/>
          <w:spacing w:val="-10"/>
          <w:sz w:val="24"/>
        </w:rPr>
        <w:t xml:space="preserve"> </w:t>
      </w:r>
      <w:r>
        <w:rPr>
          <w:color w:val="23292D"/>
          <w:sz w:val="24"/>
        </w:rPr>
        <w:t>Tarantino"</w:t>
      </w:r>
    </w:p>
    <w:p>
      <w:pPr>
        <w:pStyle w:val="7"/>
        <w:numPr>
          <w:numId w:val="0"/>
        </w:numPr>
        <w:tabs>
          <w:tab w:val="left" w:pos="861"/>
        </w:tabs>
        <w:spacing w:before="0" w:after="0" w:line="240" w:lineRule="auto"/>
        <w:ind w:left="499" w:leftChars="0" w:right="0" w:rightChars="0"/>
        <w:jc w:val="left"/>
        <w:rPr>
          <w:color w:val="FF0000"/>
          <w:sz w:val="24"/>
        </w:rPr>
      </w:pPr>
      <w:r>
        <w:rPr>
          <w:rFonts w:hint="default"/>
          <w:color w:val="FF0000"/>
          <w:sz w:val="24"/>
        </w:rPr>
        <w:t>db.movie.find({Writer:"quentin Tarantino"})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 all documents where actors include "Brad</w:t>
      </w:r>
      <w:r>
        <w:rPr>
          <w:color w:val="23292D"/>
          <w:spacing w:val="-12"/>
          <w:sz w:val="24"/>
        </w:rPr>
        <w:t xml:space="preserve"> </w:t>
      </w:r>
      <w:r>
        <w:rPr>
          <w:color w:val="23292D"/>
          <w:sz w:val="24"/>
        </w:rPr>
        <w:t>Pitt"</w:t>
      </w:r>
    </w:p>
    <w:p>
      <w:pPr>
        <w:pStyle w:val="7"/>
        <w:numPr>
          <w:numId w:val="0"/>
        </w:numPr>
        <w:tabs>
          <w:tab w:val="left" w:pos="861"/>
        </w:tabs>
        <w:spacing w:before="0" w:after="0" w:line="240" w:lineRule="auto"/>
        <w:ind w:left="499" w:leftChars="0" w:right="0" w:rightChars="0"/>
        <w:jc w:val="left"/>
        <w:rPr>
          <w:color w:val="FF0000"/>
          <w:sz w:val="24"/>
        </w:rPr>
      </w:pPr>
      <w:r>
        <w:rPr>
          <w:rFonts w:hint="default"/>
          <w:color w:val="FF0000"/>
          <w:sz w:val="24"/>
        </w:rPr>
        <w:t>db.movie.find({Actor:"Brad Pitt"})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 all documents with franchise set to "The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Hobbit"</w:t>
      </w:r>
    </w:p>
    <w:p>
      <w:pPr>
        <w:pStyle w:val="7"/>
        <w:numPr>
          <w:numId w:val="0"/>
        </w:numPr>
        <w:tabs>
          <w:tab w:val="left" w:pos="861"/>
        </w:tabs>
        <w:spacing w:before="0" w:after="0" w:line="240" w:lineRule="auto"/>
        <w:ind w:left="499" w:leftChars="0" w:right="0" w:rightChars="0"/>
        <w:jc w:val="left"/>
        <w:rPr>
          <w:sz w:val="24"/>
        </w:rPr>
      </w:pPr>
      <w:r>
        <w:rPr>
          <w:rFonts w:hint="default"/>
          <w:color w:val="FF0000"/>
          <w:sz w:val="24"/>
        </w:rPr>
        <w:t>db.movie.find({Franchise:"The Hobbit"})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 all movies released in the</w:t>
      </w:r>
      <w:r>
        <w:rPr>
          <w:color w:val="23292D"/>
          <w:spacing w:val="-9"/>
          <w:sz w:val="24"/>
        </w:rPr>
        <w:t xml:space="preserve"> </w:t>
      </w:r>
      <w:r>
        <w:rPr>
          <w:color w:val="23292D"/>
          <w:sz w:val="24"/>
        </w:rPr>
        <w:t>90s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FF0000"/>
          <w:sz w:val="24"/>
        </w:rPr>
      </w:pPr>
      <w:r>
        <w:rPr>
          <w:rFonts w:hint="default"/>
          <w:color w:val="FF0000"/>
          <w:sz w:val="24"/>
        </w:rPr>
        <w:t>db.movie.find({Year:{$gt:"1990", $lt:"2000"}})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 all movies released before the year 2000 or after</w:t>
      </w:r>
      <w:r>
        <w:rPr>
          <w:color w:val="23292D"/>
          <w:spacing w:val="-12"/>
          <w:sz w:val="24"/>
        </w:rPr>
        <w:t xml:space="preserve"> </w:t>
      </w:r>
      <w:r>
        <w:rPr>
          <w:color w:val="23292D"/>
          <w:sz w:val="24"/>
        </w:rPr>
        <w:t>2010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FF0000"/>
          <w:sz w:val="24"/>
        </w:rPr>
      </w:pPr>
      <w:r>
        <w:rPr>
          <w:rFonts w:hint="default"/>
          <w:color w:val="FF0000"/>
          <w:sz w:val="24"/>
        </w:rPr>
        <w:t>db.movie.find({$or:[{Year:{$gt:"2010"}}, {Year:{$lt:"2000"}}]})</w:t>
      </w:r>
    </w:p>
    <w:p>
      <w:pPr>
        <w:pStyle w:val="5"/>
        <w:spacing w:before="281"/>
        <w:ind w:left="140" w:right="1229"/>
      </w:pPr>
      <w:r>
        <w:rPr>
          <w:color w:val="23292D"/>
        </w:rPr>
        <w:t>Reference: https</w:t>
      </w:r>
      <w:r>
        <w:fldChar w:fldCharType="begin"/>
      </w:r>
      <w:r>
        <w:instrText xml:space="preserve"> HYPERLINK "http://www.tutorialspoint.com/mongodb/mongodb_query_document.htm" \h </w:instrText>
      </w:r>
      <w:r>
        <w:fldChar w:fldCharType="separate"/>
      </w:r>
      <w:r>
        <w:rPr>
          <w:color w:val="23292D"/>
        </w:rPr>
        <w:t>://ww</w:t>
      </w:r>
      <w:r>
        <w:rPr>
          <w:color w:val="23292D"/>
        </w:rPr>
        <w:fldChar w:fldCharType="end"/>
      </w:r>
      <w:r>
        <w:rPr>
          <w:color w:val="23292D"/>
        </w:rPr>
        <w:t>w.t</w:t>
      </w:r>
      <w:r>
        <w:fldChar w:fldCharType="begin"/>
      </w:r>
      <w:r>
        <w:instrText xml:space="preserve"> HYPERLINK "http://www.tutorialspoint.com/mongodb/mongodb_query_document.htm" \h </w:instrText>
      </w:r>
      <w:r>
        <w:fldChar w:fldCharType="separate"/>
      </w:r>
      <w:r>
        <w:rPr>
          <w:color w:val="23292D"/>
        </w:rPr>
        <w:t>utorialspoint.com/mongodb/mongodb_query_document.htm</w:t>
      </w:r>
      <w:r>
        <w:rPr>
          <w:color w:val="23292D"/>
        </w:rPr>
        <w:fldChar w:fldCharType="end"/>
      </w:r>
    </w:p>
    <w:p>
      <w:pPr>
        <w:pStyle w:val="5"/>
        <w:spacing w:before="12"/>
        <w:rPr>
          <w:sz w:val="26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275590</wp:posOffset>
                </wp:positionV>
                <wp:extent cx="5768975" cy="0"/>
                <wp:effectExtent l="0" t="0" r="0" b="0"/>
                <wp:wrapTopAndBottom/>
                <wp:docPr id="14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margin-left:70.55pt;margin-top:21.7pt;height:0pt;width:454.2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Pi3C2QAAAAoB&#10;AAAPAAAAAAAAAAEAIAAAACIAAABkcnMvZG93bnJldi54bWxQSwECFAAUAAAACACHTuJAtG1epuEB&#10;AADbAwAADgAAAAAAAAABACAAAAAoAQAAZHJzL2Uyb0RvYy54bWxQSwUGAAAAAAYABgBZAQAAewUA&#10;AAAA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Update Documents</w:t>
      </w:r>
    </w:p>
    <w:p>
      <w:pPr>
        <w:pStyle w:val="5"/>
        <w:spacing w:before="2"/>
        <w:rPr>
          <w:b/>
          <w:sz w:val="11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100" w:after="0" w:line="240" w:lineRule="auto"/>
        <w:ind w:left="860" w:right="292" w:hanging="360"/>
        <w:jc w:val="left"/>
        <w:rPr>
          <w:sz w:val="24"/>
        </w:rPr>
      </w:pPr>
      <w:r>
        <w:rPr>
          <w:color w:val="23292D"/>
          <w:sz w:val="24"/>
        </w:rPr>
        <w:t>add a synopsis to "The Hobbit: An Unexpected Journey" : "A reluctant</w:t>
      </w:r>
      <w:r>
        <w:rPr>
          <w:color w:val="23292D"/>
          <w:spacing w:val="-27"/>
          <w:sz w:val="24"/>
        </w:rPr>
        <w:t xml:space="preserve"> </w:t>
      </w:r>
      <w:r>
        <w:rPr>
          <w:color w:val="23292D"/>
          <w:sz w:val="24"/>
        </w:rPr>
        <w:t>hobbit, Bilbo Baggins, sets out to the Lonely Mountain with a spirited group of dwarves to reclaim their mountain home - and the gold within it - from the 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500" w:leftChars="0" w:right="292" w:rightChars="0"/>
        <w:jc w:val="left"/>
        <w:rPr>
          <w:sz w:val="24"/>
          <w:highlight w:val="yellow"/>
        </w:rPr>
      </w:pPr>
      <w:r>
        <w:rPr>
          <w:rFonts w:hint="default"/>
          <w:sz w:val="24"/>
          <w:highlight w:val="yellow"/>
        </w:rPr>
        <w:t>db.movie.update({"Title":"The Hobbit:An Unexpected Journey"}, {$set:{"Synopsis":"A relucant hobbbit,BilboBaggins,sets out to the lonely Mountain with a spirited group of dwarves to reclaim their mountain home-and the gold within it-from the dragon Smaug"}})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500" w:leftChars="0" w:right="292" w:rightChars="0"/>
        <w:jc w:val="left"/>
        <w:rPr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60" w:after="0" w:line="240" w:lineRule="auto"/>
        <w:ind w:left="860" w:right="152" w:hanging="360"/>
        <w:jc w:val="left"/>
        <w:rPr>
          <w:sz w:val="24"/>
        </w:rPr>
      </w:pPr>
      <w:r>
        <w:rPr>
          <w:color w:val="23292D"/>
          <w:sz w:val="24"/>
        </w:rPr>
        <w:t>add a synopsis to "The Hobbit: The Desolation of Smaug" : "The dwarves, along with Bilbo Baggins and Gandalf the Grey, continue their quest to reclaim Erebor, their homeland, from Smaug. Bilbo Baggins is in possession of a mysterious and magical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ring."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  <w:highlight w:val="yellow"/>
        </w:rPr>
        <w:sectPr>
          <w:pgSz w:w="11910" w:h="16840"/>
          <w:pgMar w:top="1420" w:right="1300" w:bottom="280" w:left="1300" w:header="720" w:footer="720" w:gutter="0"/>
          <w:cols w:space="720" w:num="1"/>
        </w:sectPr>
      </w:pPr>
      <w:r>
        <w:rPr>
          <w:rFonts w:hint="default"/>
          <w:sz w:val="24"/>
          <w:highlight w:val="yellow"/>
        </w:rPr>
        <w:t>db.movie.update({"Title":"The Hobbit:The Desolation of Smaug"}, {$set:{"Synopsis":"The dwarves along with Bilbo Baggins and Gandalfthe gery,continue their quest to reclaim Erebor,their homeland,from Smaug.Bilbo Baggins is in possession of a mysterious and magical ring."}})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82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add an actor named "Samuel L. Jackson" to the movie "Pulp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Fiction"</w:t>
      </w:r>
    </w:p>
    <w:p>
      <w:pPr>
        <w:pStyle w:val="7"/>
        <w:numPr>
          <w:numId w:val="0"/>
        </w:numPr>
        <w:tabs>
          <w:tab w:val="left" w:pos="861"/>
        </w:tabs>
        <w:spacing w:before="82" w:after="0" w:line="240" w:lineRule="auto"/>
        <w:ind w:left="499" w:leftChars="0" w:right="0" w:rightChars="0"/>
        <w:jc w:val="left"/>
        <w:rPr>
          <w:color w:val="FF0000"/>
          <w:sz w:val="24"/>
          <w:highlight w:val="yellow"/>
        </w:rPr>
      </w:pPr>
      <w:r>
        <w:rPr>
          <w:rFonts w:hint="default"/>
          <w:color w:val="FF0000"/>
          <w:sz w:val="24"/>
          <w:highlight w:val="yellow"/>
        </w:rPr>
        <w:t>db.movie.update({"Title":"Plup Fiction"}, {$set:{"Actor":"Samuel L.Jackson"}})</w:t>
      </w:r>
    </w:p>
    <w:p>
      <w:pPr>
        <w:pStyle w:val="5"/>
        <w:spacing w:before="281"/>
        <w:ind w:left="500" w:right="724"/>
      </w:pPr>
      <w:r>
        <w:rPr>
          <w:color w:val="23292D"/>
        </w:rPr>
        <w:t xml:space="preserve">Reference: </w:t>
      </w:r>
      <w:bookmarkStart w:id="0" w:name="_GoBack"/>
      <w:r>
        <w:rPr>
          <w:color w:val="23292D"/>
        </w:rPr>
        <w:t>https</w:t>
      </w:r>
      <w:r>
        <w:fldChar w:fldCharType="begin"/>
      </w:r>
      <w:r>
        <w:instrText xml:space="preserve"> HYPERLINK "http://www.tutorialspoint.com/mongodb/mongodb_update_document.htm" \h </w:instrText>
      </w:r>
      <w:r>
        <w:fldChar w:fldCharType="separate"/>
      </w:r>
      <w:r>
        <w:rPr>
          <w:color w:val="23292D"/>
        </w:rPr>
        <w:t>://ww</w:t>
      </w:r>
      <w:r>
        <w:rPr>
          <w:color w:val="23292D"/>
        </w:rPr>
        <w:fldChar w:fldCharType="end"/>
      </w:r>
      <w:r>
        <w:rPr>
          <w:color w:val="23292D"/>
        </w:rPr>
        <w:t>w.t</w:t>
      </w:r>
      <w:r>
        <w:fldChar w:fldCharType="begin"/>
      </w:r>
      <w:r>
        <w:instrText xml:space="preserve"> HYPERLINK "http://www.tutorialspoint.com/mongodb/mongodb_update_document.htm" \h </w:instrText>
      </w:r>
      <w:r>
        <w:fldChar w:fldCharType="separate"/>
      </w:r>
      <w:r>
        <w:rPr>
          <w:color w:val="23292D"/>
        </w:rPr>
        <w:t>utorialspoint.com/mongodb/mongodb_update_document.htm</w:t>
      </w:r>
      <w:r>
        <w:rPr>
          <w:color w:val="23292D"/>
        </w:rPr>
        <w:fldChar w:fldCharType="end"/>
      </w:r>
    </w:p>
    <w:p>
      <w:pPr>
        <w:pStyle w:val="5"/>
        <w:spacing w:before="11"/>
        <w:rPr>
          <w:sz w:val="26"/>
        </w:rPr>
      </w:pPr>
    </w:p>
    <w:bookmarkEnd w:id="0"/>
    <w:p>
      <w:pPr>
        <w:pStyle w:val="2"/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275590</wp:posOffset>
                </wp:positionV>
                <wp:extent cx="5768975" cy="0"/>
                <wp:effectExtent l="0" t="0" r="0" b="0"/>
                <wp:wrapTopAndBottom/>
                <wp:docPr id="15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70.55pt;margin-top:21.7pt;height:0pt;width:454.2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k+LcLZAAAACgEA&#10;AA8AAAAAAAAAAQAgAAAAIgAAAGRycy9kb3ducmV2LnhtbFBLAQIUABQAAAAIAIdO4kC1f/g54AEA&#10;ANsDAAAOAAAAAAAAAAEAIAAAACgBAABkcnMvZTJvRG9jLnhtbFBLBQYAAAAABgAGAFkBAAB6BQAA&#10;AAA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Text Search</w:t>
      </w:r>
    </w:p>
    <w:p>
      <w:pPr>
        <w:pStyle w:val="5"/>
        <w:spacing w:before="2"/>
        <w:rPr>
          <w:b/>
          <w:sz w:val="11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 movies that have a synopsis that contains the word</w:t>
      </w:r>
      <w:r>
        <w:rPr>
          <w:color w:val="23292D"/>
          <w:spacing w:val="-16"/>
          <w:sz w:val="24"/>
        </w:rPr>
        <w:t xml:space="preserve"> </w:t>
      </w:r>
      <w:r>
        <w:rPr>
          <w:color w:val="23292D"/>
          <w:sz w:val="24"/>
        </w:rPr>
        <w:t>"Bilbo"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 w:firstLine="120" w:firstLineChars="50"/>
        <w:jc w:val="left"/>
        <w:rPr>
          <w:rFonts w:hint="default"/>
          <w:b w:val="0"/>
          <w:bCs w:val="0"/>
          <w:color w:val="FF0000"/>
          <w:sz w:val="24"/>
        </w:rPr>
      </w:pPr>
      <w:r>
        <w:rPr>
          <w:rFonts w:hint="default"/>
          <w:b w:val="0"/>
          <w:bCs w:val="0"/>
          <w:color w:val="FF0000"/>
          <w:sz w:val="24"/>
          <w:lang w:val="en-US"/>
        </w:rPr>
        <w:t xml:space="preserve">ANS-&gt; </w:t>
      </w:r>
      <w:r>
        <w:rPr>
          <w:rFonts w:hint="default"/>
          <w:b w:val="0"/>
          <w:bCs w:val="0"/>
          <w:color w:val="FF0000"/>
          <w:sz w:val="24"/>
        </w:rPr>
        <w:t>db.movie.find({Synopsis:{$regex:"Bilbo"}})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 movies that have a synopsis that contains the word</w:t>
      </w:r>
      <w:r>
        <w:rPr>
          <w:color w:val="23292D"/>
          <w:spacing w:val="-16"/>
          <w:sz w:val="24"/>
        </w:rPr>
        <w:t xml:space="preserve"> </w:t>
      </w:r>
      <w:r>
        <w:rPr>
          <w:color w:val="23292D"/>
          <w:sz w:val="24"/>
        </w:rPr>
        <w:t>"Gandalf"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 w:firstLine="120" w:firstLineChars="50"/>
        <w:jc w:val="left"/>
        <w:rPr>
          <w:rFonts w:hint="default"/>
          <w:b w:val="0"/>
          <w:bCs w:val="0"/>
          <w:color w:val="FF0000"/>
          <w:sz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lang w:val="en-US"/>
        </w:rPr>
        <w:t>ANS-&gt; db.movie.find({Synopsis:{$regex:"Gandalf"}})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60" w:after="0" w:line="242" w:lineRule="auto"/>
        <w:ind w:left="860" w:right="177" w:hanging="360"/>
        <w:jc w:val="left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 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2" w:lineRule="auto"/>
        <w:ind w:left="500" w:leftChars="0" w:right="177" w:rightChars="0"/>
        <w:jc w:val="left"/>
        <w:rPr>
          <w:b w:val="0"/>
          <w:bCs w:val="0"/>
          <w:color w:val="FF0000"/>
          <w:sz w:val="24"/>
        </w:rPr>
      </w:pPr>
      <w:r>
        <w:rPr>
          <w:rFonts w:hint="default"/>
          <w:b w:val="0"/>
          <w:bCs w:val="0"/>
          <w:color w:val="FF0000"/>
          <w:sz w:val="24"/>
          <w:lang w:val="en-US"/>
        </w:rPr>
        <w:t xml:space="preserve">ANS-&gt; </w:t>
      </w:r>
      <w:r>
        <w:rPr>
          <w:rFonts w:hint="default"/>
          <w:b w:val="0"/>
          <w:bCs w:val="0"/>
          <w:color w:val="FF0000"/>
          <w:sz w:val="24"/>
        </w:rPr>
        <w:t>db.movie.find({$and:[{Synopsis:{$regex:"Bilbo"}},{Synopsis:{$not:{$regex:"Gandalf"}}}]})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57" w:after="0" w:line="240" w:lineRule="auto"/>
        <w:ind w:left="860" w:right="859" w:hanging="360"/>
        <w:jc w:val="left"/>
        <w:rPr>
          <w:sz w:val="24"/>
        </w:rPr>
      </w:pPr>
      <w:r>
        <w:rPr>
          <w:color w:val="23292D"/>
          <w:sz w:val="24"/>
        </w:rPr>
        <w:t>find all movies that have a synopsis that contains the word "dwarves" or "hobbit"</w:t>
      </w:r>
    </w:p>
    <w:p>
      <w:pPr>
        <w:pStyle w:val="7"/>
        <w:numPr>
          <w:numId w:val="0"/>
        </w:numPr>
        <w:tabs>
          <w:tab w:val="left" w:pos="861"/>
        </w:tabs>
        <w:spacing w:before="57" w:after="0" w:line="240" w:lineRule="auto"/>
        <w:ind w:left="500" w:leftChars="0" w:right="859" w:rightChars="0"/>
        <w:jc w:val="left"/>
        <w:rPr>
          <w:rFonts w:hint="default"/>
          <w:b w:val="0"/>
          <w:bCs w:val="0"/>
          <w:color w:val="FF0000"/>
          <w:sz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lang w:val="en-US"/>
        </w:rPr>
        <w:t>ANS-&gt;</w:t>
      </w:r>
    </w:p>
    <w:p>
      <w:pPr>
        <w:pStyle w:val="7"/>
        <w:numPr>
          <w:numId w:val="0"/>
        </w:numPr>
        <w:tabs>
          <w:tab w:val="left" w:pos="861"/>
        </w:tabs>
        <w:spacing w:before="57" w:after="0" w:line="240" w:lineRule="auto"/>
        <w:ind w:left="500" w:leftChars="0" w:right="859" w:rightChars="0"/>
        <w:jc w:val="left"/>
        <w:rPr>
          <w:b w:val="0"/>
          <w:bCs w:val="0"/>
          <w:color w:val="FF0000"/>
          <w:sz w:val="24"/>
        </w:rPr>
      </w:pPr>
      <w:r>
        <w:rPr>
          <w:rFonts w:hint="default"/>
          <w:b w:val="0"/>
          <w:bCs w:val="0"/>
          <w:color w:val="FF0000"/>
          <w:sz w:val="24"/>
        </w:rPr>
        <w:t>db.movie.find({$or:[{Synopsis:{$regex:"dwarves"}},{Synopsis:{$regex:"hobbit"}}]})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60" w:after="0" w:line="240" w:lineRule="auto"/>
        <w:ind w:left="860" w:right="1065" w:hanging="360"/>
        <w:jc w:val="left"/>
        <w:rPr>
          <w:sz w:val="24"/>
        </w:rPr>
      </w:pPr>
      <w:r>
        <w:rPr>
          <w:color w:val="23292D"/>
          <w:sz w:val="24"/>
        </w:rPr>
        <w:t>find all movies that have a synopsis that contains the word "gold" and "dragon"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065" w:rightChars="0"/>
        <w:jc w:val="left"/>
        <w:rPr>
          <w:rFonts w:hint="default"/>
          <w:b w:val="0"/>
          <w:bCs w:val="0"/>
          <w:color w:val="FF0000"/>
          <w:sz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lang w:val="en-US"/>
        </w:rPr>
        <w:t>ANS-&gt;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065" w:rightChars="0"/>
        <w:jc w:val="left"/>
        <w:rPr>
          <w:b w:val="0"/>
          <w:bCs w:val="0"/>
          <w:color w:val="FF0000"/>
          <w:sz w:val="24"/>
        </w:rPr>
      </w:pPr>
      <w:r>
        <w:rPr>
          <w:rFonts w:hint="default"/>
          <w:b w:val="0"/>
          <w:bCs w:val="0"/>
          <w:color w:val="FF0000"/>
          <w:sz w:val="24"/>
        </w:rPr>
        <w:t>db.movie.find({$and:[{Synopsis:{$regex:"gold"}},{Synopsis:{$regex:"dragon"}}]})</w:t>
      </w:r>
    </w:p>
    <w:p>
      <w:pPr>
        <w:pStyle w:val="5"/>
        <w:spacing w:before="278"/>
        <w:ind w:left="500"/>
      </w:pPr>
      <w:r>
        <w:rPr>
          <w:color w:val="23292D"/>
        </w:rPr>
        <w:t>Reference: https</w:t>
      </w:r>
      <w:r>
        <w:fldChar w:fldCharType="begin"/>
      </w:r>
      <w:r>
        <w:instrText xml:space="preserve"> HYPERLINK "http://www.tutorialspoint.com/mongodb/mongodb_text_search.htm" \h </w:instrText>
      </w:r>
      <w:r>
        <w:fldChar w:fldCharType="separate"/>
      </w:r>
      <w:r>
        <w:rPr>
          <w:color w:val="23292D"/>
        </w:rPr>
        <w:t>://w</w:t>
      </w:r>
      <w:r>
        <w:rPr>
          <w:color w:val="23292D"/>
        </w:rPr>
        <w:fldChar w:fldCharType="end"/>
      </w:r>
      <w:r>
        <w:rPr>
          <w:color w:val="23292D"/>
        </w:rPr>
        <w:t>ww</w:t>
      </w:r>
      <w:r>
        <w:fldChar w:fldCharType="begin"/>
      </w:r>
      <w:r>
        <w:instrText xml:space="preserve"> HYPERLINK "http://www.tutorialspoint.com/mongodb/mongodb_text_search.htm" \h </w:instrText>
      </w:r>
      <w:r>
        <w:fldChar w:fldCharType="separate"/>
      </w:r>
      <w:r>
        <w:rPr>
          <w:color w:val="23292D"/>
        </w:rPr>
        <w:t>.t</w:t>
      </w:r>
      <w:r>
        <w:rPr>
          <w:color w:val="23292D"/>
        </w:rPr>
        <w:fldChar w:fldCharType="end"/>
      </w:r>
      <w:r>
        <w:rPr>
          <w:color w:val="23292D"/>
        </w:rPr>
        <w:t>u</w:t>
      </w:r>
      <w:r>
        <w:fldChar w:fldCharType="begin"/>
      </w:r>
      <w:r>
        <w:instrText xml:space="preserve"> HYPERLINK "http://www.tutorialspoint.com/mongodb/mongodb_text_search.htm" \h </w:instrText>
      </w:r>
      <w:r>
        <w:fldChar w:fldCharType="separate"/>
      </w:r>
      <w:r>
        <w:rPr>
          <w:color w:val="23292D"/>
        </w:rPr>
        <w:t>torialspoint.com/mongodb/mongodb_text_search.htm</w:t>
      </w:r>
      <w:r>
        <w:rPr>
          <w:color w:val="23292D"/>
        </w:rPr>
        <w:fldChar w:fldCharType="end"/>
      </w:r>
    </w:p>
    <w:p>
      <w:pPr>
        <w:pStyle w:val="5"/>
        <w:spacing w:before="1"/>
        <w:rPr>
          <w:sz w:val="27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273685</wp:posOffset>
                </wp:positionV>
                <wp:extent cx="5768975" cy="0"/>
                <wp:effectExtent l="0" t="0" r="0" b="0"/>
                <wp:wrapTopAndBottom/>
                <wp:docPr id="16" name="Lin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9" o:spid="_x0000_s1026" o:spt="20" style="position:absolute;left:0pt;margin-left:70.55pt;margin-top:21.55pt;height:0pt;width:454.25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PyBBLYAAAACgEA&#10;AA8AAAAAAAAAAQAgAAAAIgAAAGRycy9kb3ducmV2LnhtbFBLAQIUABQAAAAIAIdO4kBWXoZK4QEA&#10;ANsDAAAOAAAAAAAAAAEAIAAAACcBAABkcnMvZTJvRG9jLnhtbFBLBQYAAAAABgAGAFkBAAB6BQAA&#10;AAA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Delete Documents</w:t>
      </w:r>
    </w:p>
    <w:p>
      <w:pPr>
        <w:pStyle w:val="5"/>
        <w:spacing w:before="5"/>
        <w:rPr>
          <w:b/>
          <w:sz w:val="11"/>
        </w:rPr>
      </w:pPr>
    </w:p>
    <w:p>
      <w:pPr>
        <w:pStyle w:val="7"/>
        <w:numPr>
          <w:ilvl w:val="0"/>
          <w:numId w:val="4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delete the movie "Pee Wee Herman's Big</w:t>
      </w:r>
      <w:r>
        <w:rPr>
          <w:color w:val="23292D"/>
          <w:spacing w:val="-9"/>
          <w:sz w:val="24"/>
        </w:rPr>
        <w:t xml:space="preserve"> </w:t>
      </w:r>
      <w:r>
        <w:rPr>
          <w:color w:val="23292D"/>
          <w:sz w:val="24"/>
        </w:rPr>
        <w:t>Adventure"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499" w:leftChars="0" w:right="0" w:rightChars="0"/>
        <w:jc w:val="left"/>
        <w:rPr>
          <w:color w:val="FF0000"/>
          <w:sz w:val="24"/>
        </w:rPr>
      </w:pPr>
      <w:r>
        <w:rPr>
          <w:rFonts w:hint="default"/>
          <w:color w:val="FF0000"/>
          <w:sz w:val="24"/>
        </w:rPr>
        <w:t>db.movie.deleteOne({"Title":"Bee Wee Harman's Big adventure"})</w:t>
      </w:r>
    </w:p>
    <w:p>
      <w:pPr>
        <w:pStyle w:val="7"/>
        <w:numPr>
          <w:ilvl w:val="0"/>
          <w:numId w:val="4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delete the movie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"Avatar"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FF0000"/>
          <w:sz w:val="24"/>
        </w:rPr>
      </w:pPr>
      <w:r>
        <w:rPr>
          <w:rFonts w:hint="default"/>
          <w:color w:val="FF0000"/>
          <w:sz w:val="24"/>
        </w:rPr>
        <w:t>db.movie.deleteOne({"Title":"Avatar"})</w:t>
      </w:r>
    </w:p>
    <w:p>
      <w:pPr>
        <w:pStyle w:val="5"/>
        <w:spacing w:before="281"/>
        <w:ind w:left="140" w:right="1174"/>
      </w:pPr>
      <w:r>
        <w:rPr>
          <w:color w:val="23292D"/>
        </w:rPr>
        <w:t>Reference: https</w:t>
      </w:r>
      <w:r>
        <w:fldChar w:fldCharType="begin"/>
      </w:r>
      <w:r>
        <w:instrText xml:space="preserve"> HYPERLINK "http://www.tutorialspoint.com/mongodb/mongodb_delete_document.htm" \h </w:instrText>
      </w:r>
      <w:r>
        <w:fldChar w:fldCharType="separate"/>
      </w:r>
      <w:r>
        <w:rPr>
          <w:color w:val="23292D"/>
        </w:rPr>
        <w:t>://ww</w:t>
      </w:r>
      <w:r>
        <w:rPr>
          <w:color w:val="23292D"/>
        </w:rPr>
        <w:fldChar w:fldCharType="end"/>
      </w:r>
      <w:r>
        <w:rPr>
          <w:color w:val="23292D"/>
        </w:rPr>
        <w:t>w.t</w:t>
      </w:r>
      <w:r>
        <w:fldChar w:fldCharType="begin"/>
      </w:r>
      <w:r>
        <w:instrText xml:space="preserve"> HYPERLINK "http://www.tutorialspoint.com/mongodb/mongodb_delete_document.htm" \h </w:instrText>
      </w:r>
      <w:r>
        <w:fldChar w:fldCharType="separate"/>
      </w:r>
      <w:r>
        <w:rPr>
          <w:color w:val="23292D"/>
        </w:rPr>
        <w:t>utorialspoint.com/mongodb/mongodb_delete_document.htm</w:t>
      </w:r>
      <w:r>
        <w:rPr>
          <w:color w:val="23292D"/>
        </w:rPr>
        <w:fldChar w:fldCharType="end"/>
      </w:r>
    </w:p>
    <w:p>
      <w:pPr>
        <w:pStyle w:val="5"/>
        <w:spacing w:before="11"/>
        <w:rPr>
          <w:sz w:val="26"/>
        </w:rPr>
      </w:pPr>
    </w:p>
    <w:p>
      <w:pPr>
        <w:pStyle w:val="2"/>
        <w:spacing w:before="1"/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276225</wp:posOffset>
                </wp:positionV>
                <wp:extent cx="5768975" cy="0"/>
                <wp:effectExtent l="0" t="0" r="0" b="0"/>
                <wp:wrapTopAndBottom/>
                <wp:docPr id="17" name="Lin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" o:spid="_x0000_s1026" o:spt="20" style="position:absolute;left:0pt;margin-left:70.55pt;margin-top:21.75pt;height:0pt;width:454.2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6pP5XZAAAACgEA&#10;AA8AAAAAAAAAAQAgAAAAIgAAAGRycy9kb3ducmV2LnhtbFBLAQIUABQAAAAIAIdO4kBhB4zl4AEA&#10;ANwDAAAOAAAAAAAAAAEAIAAAACgBAABkcnMvZTJvRG9jLnhtbFBLBQYAAAAABgAGAFkBAAB6BQAA&#10;AAA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Relationships</w:t>
      </w:r>
    </w:p>
    <w:p>
      <w:pPr>
        <w:pStyle w:val="5"/>
        <w:spacing w:before="4"/>
        <w:rPr>
          <w:b/>
          <w:sz w:val="8"/>
        </w:rPr>
      </w:pPr>
    </w:p>
    <w:p>
      <w:pPr>
        <w:pStyle w:val="5"/>
        <w:spacing w:before="100" w:line="259" w:lineRule="auto"/>
        <w:ind w:left="140" w:right="3453"/>
        <w:rPr>
          <w:color w:val="23292D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281305</wp:posOffset>
                </wp:positionV>
                <wp:extent cx="5769610" cy="1622425"/>
                <wp:effectExtent l="0" t="0" r="6350" b="8255"/>
                <wp:wrapNone/>
                <wp:docPr id="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16224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2555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  <a:lnTo>
                                <a:pt x="0" y="639"/>
                              </a:lnTo>
                              <a:lnTo>
                                <a:pt x="0" y="2554"/>
                              </a:lnTo>
                              <a:lnTo>
                                <a:pt x="9085" y="2554"/>
                              </a:lnTo>
                              <a:lnTo>
                                <a:pt x="9085" y="320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70.55pt;margin-top:22.15pt;height:127.75pt;width:454.3pt;mso-position-horizontal-relative:page;z-index:-251657216;mso-width-relative:page;mso-height-relative:page;" fillcolor="#F6F8F9" filled="t" stroked="f" coordsize="9086,2555" o:gfxdata="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far9NcAAAALAQAADwAAAAAA&#10;AAABACAAAAAiAAAAZHJzL2Rvd25yZXYueG1sUEsBAhQAFAAAAAgAh07iQNKPKqMUAgAA7AQAAA4A&#10;AAAAAAAAAQAgAAAAJgEAAGRycy9lMm9Eb2MueG1sUEsFBgAAAAAGAAYAWQEAAKwFAAAAAA==&#10;" path="m9085,0l0,0,0,320,0,639,0,2554,9085,2554,9085,320,9085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3292D"/>
        </w:rPr>
        <w:t xml:space="preserve">Insert the following documents into a </w:t>
      </w:r>
      <w:r>
        <w:rPr>
          <w:b/>
          <w:color w:val="23292D"/>
        </w:rPr>
        <w:t xml:space="preserve">users </w:t>
      </w:r>
      <w:r>
        <w:rPr>
          <w:color w:val="23292D"/>
        </w:rPr>
        <w:t xml:space="preserve">collection </w:t>
      </w:r>
    </w:p>
    <w:p>
      <w:pPr>
        <w:pStyle w:val="5"/>
        <w:spacing w:before="100" w:line="259" w:lineRule="auto"/>
        <w:ind w:left="140" w:right="3453"/>
        <w:rPr>
          <w:rFonts w:hint="default"/>
          <w:color w:val="23292D"/>
          <w:highlight w:val="yellow"/>
          <w:lang w:val="en-US"/>
        </w:rPr>
      </w:pPr>
      <w:r>
        <w:rPr>
          <w:rFonts w:hint="default"/>
          <w:color w:val="23292D"/>
          <w:highlight w:val="yellow"/>
        </w:rPr>
        <w:t>use relatio</w:t>
      </w:r>
      <w:r>
        <w:rPr>
          <w:rFonts w:hint="default"/>
          <w:color w:val="23292D"/>
          <w:highlight w:val="yellow"/>
          <w:lang w:val="en-US"/>
        </w:rPr>
        <w:t>n</w:t>
      </w:r>
    </w:p>
    <w:p>
      <w:pPr>
        <w:pStyle w:val="5"/>
        <w:spacing w:before="100" w:line="259" w:lineRule="auto"/>
        <w:ind w:left="140" w:right="3453"/>
      </w:pPr>
      <w:r>
        <w:rPr>
          <w:color w:val="23292D"/>
        </w:rPr>
        <w:t>username : GoodGuyGreg</w:t>
      </w:r>
    </w:p>
    <w:p>
      <w:pPr>
        <w:pStyle w:val="5"/>
        <w:spacing w:line="293" w:lineRule="exact"/>
        <w:ind w:left="140"/>
      </w:pPr>
      <w:r>
        <w:rPr>
          <w:color w:val="23292D"/>
        </w:rPr>
        <w:t>first_name : "Good Guy"</w:t>
      </w:r>
    </w:p>
    <w:p>
      <w:pPr>
        <w:pStyle w:val="5"/>
        <w:ind w:left="140" w:right="6369"/>
        <w:rPr>
          <w:color w:val="23292D"/>
        </w:rPr>
      </w:pPr>
      <w:r>
        <w:rPr>
          <w:color w:val="23292D"/>
        </w:rPr>
        <w:t xml:space="preserve">last_name : "Greg" </w:t>
      </w:r>
    </w:p>
    <w:p>
      <w:pPr>
        <w:pStyle w:val="5"/>
        <w:spacing w:line="259" w:lineRule="auto"/>
        <w:ind w:left="140" w:right="3435"/>
        <w:rPr>
          <w:rFonts w:hint="default"/>
          <w:color w:val="23292D"/>
          <w:highlight w:val="yellow"/>
        </w:rPr>
      </w:pPr>
      <w:r>
        <w:rPr>
          <w:rFonts w:hint="default"/>
          <w:color w:val="23292D"/>
          <w:highlight w:val="yellow"/>
        </w:rPr>
        <w:t>db.users.insertOne({Username:"GoodGuyGreg",First_Name:"GoodGuy",Last_Name:"Grey"})</w:t>
      </w:r>
    </w:p>
    <w:p>
      <w:pPr>
        <w:pStyle w:val="5"/>
        <w:ind w:left="140" w:right="6369"/>
        <w:rPr>
          <w:color w:val="23292D"/>
        </w:rPr>
      </w:pPr>
    </w:p>
    <w:p>
      <w:pPr>
        <w:pStyle w:val="5"/>
        <w:ind w:left="140" w:right="6369"/>
      </w:pPr>
      <w:r>
        <w:rPr>
          <w:color w:val="23292D"/>
        </w:rPr>
        <w:t>username : ScumbagSteve full_name :</w:t>
      </w:r>
    </w:p>
    <w:p>
      <w:pPr>
        <w:pStyle w:val="5"/>
        <w:ind w:left="270" w:right="7263"/>
        <w:rPr>
          <w:color w:val="23292D"/>
        </w:rPr>
      </w:pPr>
      <w:r>
        <w:rPr>
          <w:color w:val="23292D"/>
        </w:rPr>
        <w:t>first : "Scumbag" last : "Steve"</w:t>
      </w:r>
    </w:p>
    <w:p>
      <w:pPr>
        <w:pStyle w:val="5"/>
        <w:spacing w:line="259" w:lineRule="auto"/>
        <w:ind w:left="140" w:right="3435"/>
        <w:rPr>
          <w:rFonts w:hint="default"/>
          <w:color w:val="23292D"/>
          <w:highlight w:val="yellow"/>
        </w:rPr>
      </w:pPr>
      <w:r>
        <w:rPr>
          <w:rFonts w:hint="default"/>
          <w:color w:val="23292D"/>
          <w:highlight w:val="yellow"/>
        </w:rPr>
        <w:t>db.users.insertOne({Username:"Scumbagsteve",Full_Name:{First:"Scumbag",Last:"steve"}})</w:t>
      </w:r>
    </w:p>
    <w:p>
      <w:pPr>
        <w:pStyle w:val="5"/>
        <w:spacing w:line="259" w:lineRule="auto"/>
        <w:ind w:left="140" w:right="3435"/>
        <w:rPr>
          <w:rFonts w:hint="default"/>
          <w:color w:val="23292D"/>
          <w:highlight w:val="yellow"/>
        </w:rPr>
      </w:pPr>
    </w:p>
    <w:p>
      <w:pPr>
        <w:pStyle w:val="5"/>
        <w:spacing w:line="259" w:lineRule="auto"/>
        <w:ind w:left="140" w:right="3435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219075</wp:posOffset>
                </wp:positionV>
                <wp:extent cx="5769610" cy="608330"/>
                <wp:effectExtent l="0" t="0" r="6350" b="1270"/>
                <wp:wrapNone/>
                <wp:docPr id="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6083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958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  <a:lnTo>
                                <a:pt x="0" y="639"/>
                              </a:lnTo>
                              <a:lnTo>
                                <a:pt x="0" y="958"/>
                              </a:lnTo>
                              <a:lnTo>
                                <a:pt x="9085" y="958"/>
                              </a:lnTo>
                              <a:lnTo>
                                <a:pt x="9085" y="639"/>
                              </a:lnTo>
                              <a:lnTo>
                                <a:pt x="9085" y="320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70.55pt;margin-top:17.25pt;height:47.9pt;width:454.3pt;mso-position-horizontal-relative:page;z-index:-251656192;mso-width-relative:page;mso-height-relative:page;" fillcolor="#F6F8F9" filled="t" stroked="f" coordsize="9086,958" o:gfxdata="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PNbFdkAAAALAQAADwAAAAAA&#10;AAABACAAAAAiAAAAZHJzL2Rvd25yZXYueG1sUEsBAhQAFAAAAAgAh07iQEaNJXsSAgAAEQUAAA4A&#10;AAAAAAAAAQAgAAAAKAEAAGRycy9lMm9Eb2MueG1sUEsFBgAAAAAGAAYAWQEAAKwFAAAAAA==&#10;" path="m9085,0l0,0,0,320,0,639,0,958,9085,958,9085,639,9085,320,9085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3292D"/>
        </w:rPr>
        <w:t xml:space="preserve">Insert the following documents into a </w:t>
      </w:r>
      <w:r>
        <w:rPr>
          <w:b/>
          <w:color w:val="23292D"/>
        </w:rPr>
        <w:t xml:space="preserve">posts </w:t>
      </w:r>
      <w:r>
        <w:rPr>
          <w:color w:val="23292D"/>
        </w:rPr>
        <w:t>collection username : GoodGuyGreg</w:t>
      </w:r>
    </w:p>
    <w:p>
      <w:pPr>
        <w:pStyle w:val="5"/>
        <w:spacing w:line="295" w:lineRule="exact"/>
        <w:ind w:left="140"/>
      </w:pPr>
      <w:r>
        <w:rPr>
          <w:color w:val="23292D"/>
        </w:rPr>
        <w:t>title : Passes out at party</w:t>
      </w:r>
    </w:p>
    <w:p>
      <w:pPr>
        <w:pStyle w:val="5"/>
        <w:ind w:left="140"/>
      </w:pPr>
      <w:r>
        <w:rPr>
          <w:color w:val="23292D"/>
        </w:rPr>
        <w:t>boy : Wakes up early and cleans house</w:t>
      </w:r>
    </w:p>
    <w:p>
      <w:pPr>
        <w:spacing w:after="0"/>
        <w:rPr>
          <w:highlight w:val="yellow"/>
        </w:rPr>
        <w:sectPr>
          <w:pgSz w:w="11910" w:h="16840"/>
          <w:pgMar w:top="1340" w:right="1300" w:bottom="280" w:left="1300" w:header="720" w:footer="720" w:gutter="0"/>
          <w:cols w:space="720" w:num="1"/>
        </w:sectPr>
      </w:pPr>
      <w:r>
        <w:rPr>
          <w:rFonts w:hint="default"/>
          <w:highlight w:val="yellow"/>
        </w:rPr>
        <w:t xml:space="preserve">db.posts.insertOne({Username:"GoodGuyGreg",Title:"Passes out at party",Body:"Wakes up early and cleans </w:t>
      </w:r>
      <w:r>
        <w:rPr>
          <w:rFonts w:hint="default"/>
          <w:highlight w:val="yellow"/>
          <w:lang w:val="en-US"/>
        </w:rPr>
        <w:t>h</w:t>
      </w:r>
      <w:r>
        <w:rPr>
          <w:rFonts w:hint="default"/>
          <w:highlight w:val="yellow"/>
        </w:rPr>
        <w:t>ouse"})</w:t>
      </w:r>
    </w:p>
    <w:p>
      <w:pPr>
        <w:pStyle w:val="5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739130" cy="4257675"/>
                <wp:effectExtent l="0" t="0" r="6350" b="9525"/>
                <wp:docPr id="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right="6298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username :GoodGuyGreg</w:t>
                            </w:r>
                          </w:p>
                          <w:p>
                            <w:pPr>
                              <w:pStyle w:val="5"/>
                              <w:ind w:left="28" w:right="6298"/>
                            </w:pPr>
                            <w:r>
                              <w:rPr>
                                <w:color w:val="23292D"/>
                              </w:rPr>
                              <w:t xml:space="preserve"> title : Steals your identity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body : Raises your credit score</w:t>
                            </w:r>
                          </w:p>
                          <w:p>
                            <w:pPr>
                              <w:pStyle w:val="5"/>
                              <w:ind w:left="28"/>
                              <w:rPr>
                                <w:color w:val="23292D"/>
                                <w:highlight w:val="yellow"/>
                              </w:rPr>
                            </w:pP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db.posts.insertOne({Username:"GoodGuyGreg",Title:"Steals your identity",Body:"Raise your credit score"})</w:t>
                            </w:r>
                          </w:p>
                          <w:p>
                            <w:pPr>
                              <w:pStyle w:val="5"/>
                              <w:rPr>
                                <w:highlight w:val="yellow"/>
                              </w:rPr>
                            </w:pPr>
                          </w:p>
                          <w:p>
                            <w:pPr>
                              <w:pStyle w:val="5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>username : GoodGuyGreg</w:t>
                            </w:r>
                          </w:p>
                          <w:p>
                            <w:pPr>
                              <w:pStyle w:val="5"/>
                              <w:ind w:left="28" w:right="5575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title : Reports a bug in your code body : Sends you a Pull</w:t>
                            </w:r>
                          </w:p>
                          <w:p>
                            <w:pPr>
                              <w:pStyle w:val="5"/>
                              <w:ind w:left="28" w:right="5575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Request</w:t>
                            </w:r>
                          </w:p>
                          <w:p>
                            <w:pPr>
                              <w:pStyle w:val="5"/>
                              <w:rPr>
                                <w:rFonts w:hint="default"/>
                                <w:highlight w:val="yellow"/>
                              </w:rPr>
                            </w:pPr>
                            <w:r>
                              <w:rPr>
                                <w:rFonts w:hint="default"/>
                                <w:highlight w:val="yellow"/>
                              </w:rPr>
                              <w:t>db.posts.insertOne({Username:"GoodGuyGreg",Title:"Reports a bug in your code",Body:"Sends you a pull Request"})</w:t>
                            </w:r>
                          </w:p>
                          <w:p>
                            <w:pPr>
                              <w:pStyle w:val="5"/>
                              <w:rPr>
                                <w:rFonts w:hint="default"/>
                                <w:highlight w:val="yellow"/>
                              </w:rPr>
                            </w:pPr>
                          </w:p>
                          <w:p>
                            <w:pPr>
                              <w:pStyle w:val="5"/>
                              <w:ind w:left="28" w:right="6257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color w:val="23292D"/>
                              </w:rPr>
                              <w:t>username :ScumbagSteve title : Borrows something body : Sells it</w:t>
                            </w:r>
                          </w:p>
                          <w:p>
                            <w:pPr>
                              <w:pStyle w:val="5"/>
                              <w:ind w:left="28" w:right="6257"/>
                              <w:rPr>
                                <w:color w:val="23292D"/>
                              </w:rPr>
                            </w:pPr>
                            <w:r>
                              <w:rPr>
                                <w:rFonts w:hint="default"/>
                                <w:color w:val="23292D"/>
                                <w:highlight w:val="yellow"/>
                              </w:rPr>
                              <w:t>db.posts.insertOne({Username:"Scumbagsteve",Title:"Borrows something",Body:"Sells it"})</w:t>
                            </w:r>
                          </w:p>
                          <w:p>
                            <w:pPr>
                              <w:pStyle w:val="5"/>
                              <w:spacing w:before="1"/>
                            </w:pPr>
                          </w:p>
                          <w:p>
                            <w:pPr>
                              <w:pStyle w:val="5"/>
                              <w:ind w:left="28" w:right="6257"/>
                            </w:pPr>
                            <w:r>
                              <w:rPr>
                                <w:color w:val="23292D"/>
                              </w:rPr>
                              <w:t>username : ScumbagSteve title : Borrows everything body : The end</w:t>
                            </w:r>
                          </w:p>
                          <w:p>
                            <w:pPr>
                              <w:pStyle w:val="5"/>
                              <w:spacing w:before="13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5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>username : ScumbagSteve</w:t>
                            </w:r>
                          </w:p>
                          <w:p>
                            <w:pPr>
                              <w:pStyle w:val="5"/>
                              <w:ind w:left="28" w:right="5688"/>
                            </w:pPr>
                            <w:r>
                              <w:rPr>
                                <w:color w:val="23292D"/>
                              </w:rPr>
                              <w:t>title : Forks your repo on github body : Sets to private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13" o:spid="_x0000_s1026" o:spt="202" type="#_x0000_t202" style="height:335.25pt;width:451.9pt;" fillcolor="#F6F8F9" filled="t" stroked="f" coordsize="21600,21600" o:gfxdata="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Wqu5q0wAAAAUBAAAPAAAAAAAAAAEAIAAA&#10;ACIAAABkcnMvZG93bnJldi54bWxQSwECFAAUAAAACACHTuJA6SmflNgBAADCAwAADgAAAAAAAAAB&#10;ACAAAAAi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right="6298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username :GoodGuyGreg</w:t>
                      </w:r>
                    </w:p>
                    <w:p>
                      <w:pPr>
                        <w:pStyle w:val="5"/>
                        <w:ind w:left="28" w:right="6298"/>
                      </w:pPr>
                      <w:r>
                        <w:rPr>
                          <w:color w:val="23292D"/>
                        </w:rPr>
                        <w:t xml:space="preserve"> title : Steals your identity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body : Raises your credit score</w:t>
                      </w:r>
                    </w:p>
                    <w:p>
                      <w:pPr>
                        <w:pStyle w:val="5"/>
                        <w:ind w:left="28"/>
                        <w:rPr>
                          <w:color w:val="23292D"/>
                          <w:highlight w:val="yellow"/>
                        </w:rPr>
                      </w:pP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db.posts.insertOne({Username:"GoodGuyGreg",Title:"Steals your identity",Body:"Raise your credit score"})</w:t>
                      </w:r>
                    </w:p>
                    <w:p>
                      <w:pPr>
                        <w:pStyle w:val="5"/>
                        <w:rPr>
                          <w:highlight w:val="yellow"/>
                        </w:rPr>
                      </w:pPr>
                    </w:p>
                    <w:p>
                      <w:pPr>
                        <w:pStyle w:val="5"/>
                        <w:ind w:left="28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</w:p>
                    <w:p>
                      <w:pPr>
                        <w:pStyle w:val="5"/>
                        <w:ind w:left="28" w:right="5575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title : Reports a bug in your code body : Sends you a Pull</w:t>
                      </w:r>
                    </w:p>
                    <w:p>
                      <w:pPr>
                        <w:pStyle w:val="5"/>
                        <w:ind w:left="28" w:right="5575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Request</w:t>
                      </w:r>
                    </w:p>
                    <w:p>
                      <w:pPr>
                        <w:pStyle w:val="5"/>
                        <w:rPr>
                          <w:rFonts w:hint="default"/>
                          <w:highlight w:val="yellow"/>
                        </w:rPr>
                      </w:pPr>
                      <w:r>
                        <w:rPr>
                          <w:rFonts w:hint="default"/>
                          <w:highlight w:val="yellow"/>
                        </w:rPr>
                        <w:t>db.posts.insertOne({Username:"GoodGuyGreg",Title:"Reports a bug in your code",Body:"Sends you a pull Request"})</w:t>
                      </w:r>
                    </w:p>
                    <w:p>
                      <w:pPr>
                        <w:pStyle w:val="5"/>
                        <w:rPr>
                          <w:rFonts w:hint="default"/>
                          <w:highlight w:val="yellow"/>
                        </w:rPr>
                      </w:pPr>
                    </w:p>
                    <w:p>
                      <w:pPr>
                        <w:pStyle w:val="5"/>
                        <w:ind w:left="28" w:right="6257"/>
                        <w:rPr>
                          <w:color w:val="23292D"/>
                        </w:rPr>
                      </w:pPr>
                      <w:r>
                        <w:rPr>
                          <w:color w:val="23292D"/>
                        </w:rPr>
                        <w:t>username :ScumbagSteve title : Borrows something body : Sells it</w:t>
                      </w:r>
                    </w:p>
                    <w:p>
                      <w:pPr>
                        <w:pStyle w:val="5"/>
                        <w:ind w:left="28" w:right="6257"/>
                        <w:rPr>
                          <w:color w:val="23292D"/>
                        </w:rPr>
                      </w:pPr>
                      <w:r>
                        <w:rPr>
                          <w:rFonts w:hint="default"/>
                          <w:color w:val="23292D"/>
                          <w:highlight w:val="yellow"/>
                        </w:rPr>
                        <w:t>db.posts.insertOne({Username:"Scumbagsteve",Title:"Borrows something",Body:"Sells it"})</w:t>
                      </w:r>
                    </w:p>
                    <w:p>
                      <w:pPr>
                        <w:pStyle w:val="5"/>
                        <w:spacing w:before="1"/>
                      </w:pPr>
                    </w:p>
                    <w:p>
                      <w:pPr>
                        <w:pStyle w:val="5"/>
                        <w:ind w:left="28" w:right="6257"/>
                      </w:pPr>
                      <w:r>
                        <w:rPr>
                          <w:color w:val="23292D"/>
                        </w:rPr>
                        <w:t>username : ScumbagSteve title : Borrows everything body : The end</w:t>
                      </w:r>
                    </w:p>
                    <w:p>
                      <w:pPr>
                        <w:pStyle w:val="5"/>
                        <w:spacing w:before="13"/>
                        <w:rPr>
                          <w:sz w:val="23"/>
                        </w:rPr>
                      </w:pPr>
                    </w:p>
                    <w:p>
                      <w:pPr>
                        <w:pStyle w:val="5"/>
                        <w:ind w:left="28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</w:p>
                    <w:p>
                      <w:pPr>
                        <w:pStyle w:val="5"/>
                        <w:ind w:left="28" w:right="5688"/>
                      </w:pPr>
                      <w:r>
                        <w:rPr>
                          <w:color w:val="23292D"/>
                        </w:rPr>
                        <w:t>title : Forks your repo on github body : Sets to private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line="304" w:lineRule="exact"/>
        <w:ind w:left="140"/>
        <w:rPr>
          <w:color w:val="23292D"/>
        </w:rPr>
      </w:pPr>
    </w:p>
    <w:p>
      <w:pPr>
        <w:pStyle w:val="5"/>
        <w:spacing w:line="304" w:lineRule="exact"/>
        <w:ind w:left="140"/>
        <w:rPr>
          <w:color w:val="23292D"/>
        </w:rPr>
      </w:pPr>
    </w:p>
    <w:p>
      <w:pPr>
        <w:pStyle w:val="5"/>
        <w:spacing w:line="304" w:lineRule="exact"/>
        <w:ind w:left="140"/>
      </w:pPr>
      <w:r>
        <w:rPr>
          <w:color w:val="23292D"/>
        </w:rPr>
        <w:t xml:space="preserve">Insert the following documents into a </w:t>
      </w:r>
      <w:r>
        <w:rPr>
          <w:b/>
          <w:color w:val="23292D"/>
        </w:rPr>
        <w:t xml:space="preserve">comments </w:t>
      </w:r>
      <w:r>
        <w:rPr>
          <w:color w:val="23292D"/>
        </w:rPr>
        <w:t>collection</w:t>
      </w:r>
    </w:p>
    <w:p>
      <w:pPr>
        <w:pStyle w:val="5"/>
        <w:rPr>
          <w:sz w:val="20"/>
        </w:rPr>
      </w:pPr>
    </w:p>
    <w:p>
      <w:pPr>
        <w:pStyle w:val="5"/>
        <w:spacing w:before="264"/>
        <w:ind w:left="140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0" t="0" r="6350" b="1270"/>
                <wp:wrapNone/>
                <wp:docPr id="3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6083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958">
                              <a:moveTo>
                                <a:pt x="9085" y="638"/>
                              </a:moveTo>
                              <a:lnTo>
                                <a:pt x="0" y="638"/>
                              </a:lnTo>
                              <a:lnTo>
                                <a:pt x="0" y="957"/>
                              </a:lnTo>
                              <a:lnTo>
                                <a:pt x="9085" y="957"/>
                              </a:lnTo>
                              <a:lnTo>
                                <a:pt x="9085" y="638"/>
                              </a:lnTo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0" y="638"/>
                              </a:lnTo>
                              <a:lnTo>
                                <a:pt x="9085" y="638"/>
                              </a:lnTo>
                              <a:lnTo>
                                <a:pt x="9085" y="319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70.55pt;margin-top:13.15pt;height:47.9pt;width:454.3pt;mso-position-horizontal-relative:page;z-index:-251655168;mso-width-relative:page;mso-height-relative:page;" fillcolor="#F6F8F9" filled="t" stroked="f" coordsize="9086,958" o:gfxdata="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c4ardoAAAALAQAADwAAAAAAAAABACAAAAAiAAAAZHJzL2Rvd25yZXYueG1sUEsB&#10;AhQAFAAAAAgAh07iQBS4z4YsAgAAjQUAAA4AAAAAAAAAAQAgAAAAKQEAAGRycy9lMm9Eb2MueG1s&#10;UEsFBgAAAAAGAAYAWQEAAMcFAAAAAA==&#10;" path="m9085,638l0,638,0,957,9085,957,9085,638m9085,0l0,0,0,319,0,638,9085,638,9085,319,9085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3292D"/>
        </w:rPr>
        <w:t>username : GoodGuyGreg</w:t>
      </w:r>
    </w:p>
    <w:p>
      <w:pPr>
        <w:pStyle w:val="5"/>
        <w:ind w:left="140" w:right="5095"/>
      </w:pPr>
      <w:r>
        <w:rPr>
          <w:color w:val="23292D"/>
        </w:rPr>
        <w:t>comment : Hope you got a good deal! post : [post_obj_id]</w:t>
      </w:r>
    </w:p>
    <w:p>
      <w:pPr>
        <w:pStyle w:val="5"/>
        <w:ind w:left="140"/>
        <w:rPr>
          <w:color w:val="23292D"/>
        </w:rPr>
      </w:pPr>
      <w:r>
        <w:rPr>
          <w:color w:val="23292D"/>
        </w:rPr>
        <w:t>where [post_obj_id] is the ObjectId of the posts document: "Borrows something"</w:t>
      </w:r>
    </w:p>
    <w:p>
      <w:pPr>
        <w:pStyle w:val="5"/>
        <w:ind w:left="140"/>
        <w:rPr>
          <w:color w:val="23292D"/>
          <w:highlight w:val="yellow"/>
        </w:rPr>
      </w:pPr>
      <w:r>
        <w:rPr>
          <w:rFonts w:hint="default"/>
          <w:color w:val="23292D"/>
          <w:highlight w:val="yellow"/>
        </w:rPr>
        <w:t>db.comments.insertOne({Username:"GoodGuyGreg",comments:"Hope you got a goog deal!",post:ObjectId("61da621e40c50180c0b3de97")})</w:t>
      </w:r>
    </w:p>
    <w:p>
      <w:pPr>
        <w:pStyle w:val="5"/>
        <w:rPr>
          <w:highlight w:val="yellow"/>
        </w:rPr>
      </w:pPr>
    </w:p>
    <w:p>
      <w:pPr>
        <w:pStyle w:val="5"/>
        <w:ind w:left="140" w:right="5709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0</wp:posOffset>
                </wp:positionV>
                <wp:extent cx="5769610" cy="608965"/>
                <wp:effectExtent l="0" t="0" r="6350" b="635"/>
                <wp:wrapNone/>
                <wp:docPr id="4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6089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959">
                              <a:moveTo>
                                <a:pt x="9085" y="638"/>
                              </a:moveTo>
                              <a:lnTo>
                                <a:pt x="0" y="638"/>
                              </a:lnTo>
                              <a:lnTo>
                                <a:pt x="0" y="958"/>
                              </a:lnTo>
                              <a:lnTo>
                                <a:pt x="9085" y="958"/>
                              </a:lnTo>
                              <a:lnTo>
                                <a:pt x="9085" y="638"/>
                              </a:lnTo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0" y="638"/>
                              </a:lnTo>
                              <a:lnTo>
                                <a:pt x="9085" y="638"/>
                              </a:lnTo>
                              <a:lnTo>
                                <a:pt x="9085" y="319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70.55pt;margin-top:0pt;height:47.95pt;width:454.3pt;mso-position-horizontal-relative:page;z-index:-251654144;mso-width-relative:page;mso-height-relative:page;" fillcolor="#F6F8F9" filled="t" stroked="f" coordsize="9086,959" o:gfxdata="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a8yQ2AAAAAgBAAAPAAAAAAAAAAEAIAAAACIAAABkcnMvZG93bnJldi54bWxQSwECFAAU&#10;AAAACACHTuJAmnoIBSoCAACNBQAADgAAAAAAAAABACAAAAAnAQAAZHJzL2Uyb0RvYy54bWxQSwUG&#10;AAAAAAYABgBZAQAAwwUAAAAA&#10;" path="m9085,638l0,638,0,958,9085,958,9085,638m9085,0l0,0,0,319,0,638,9085,638,9085,319,9085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3292D"/>
        </w:rPr>
        <w:t>username : GoodGuyGreg comment : What's mine is yours! post : [post_obj_id]</w:t>
      </w:r>
    </w:p>
    <w:p>
      <w:pPr>
        <w:pStyle w:val="5"/>
        <w:spacing w:before="1"/>
        <w:ind w:left="140"/>
      </w:pPr>
      <w:r>
        <w:rPr>
          <w:color w:val="23292D"/>
        </w:rPr>
        <w:t>where [post_obj_id] is the ObjectId of the posts document: "Borrows everything"</w:t>
      </w:r>
    </w:p>
    <w:p>
      <w:pPr>
        <w:pStyle w:val="5"/>
        <w:spacing w:before="13"/>
        <w:rPr>
          <w:rFonts w:hint="default"/>
          <w:sz w:val="23"/>
          <w:highlight w:val="yellow"/>
        </w:rPr>
      </w:pPr>
      <w:r>
        <w:rPr>
          <w:rFonts w:hint="default"/>
          <w:sz w:val="23"/>
          <w:highlight w:val="yellow"/>
        </w:rPr>
        <w:t>db.comments.insertOne({Username:"GoodGuyGreg",comments:"What's mine is yours!",post: ObjectId("61da648b40c50180c0b3de9a")})</w:t>
      </w:r>
    </w:p>
    <w:p>
      <w:pPr>
        <w:pStyle w:val="5"/>
        <w:spacing w:before="13"/>
        <w:rPr>
          <w:rFonts w:hint="default"/>
          <w:sz w:val="23"/>
          <w:highlight w:val="yellow"/>
        </w:rPr>
      </w:pPr>
    </w:p>
    <w:p>
      <w:pPr>
        <w:pStyle w:val="5"/>
        <w:ind w:left="140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0</wp:posOffset>
                </wp:positionV>
                <wp:extent cx="5769610" cy="608330"/>
                <wp:effectExtent l="0" t="0" r="6350" b="1270"/>
                <wp:wrapNone/>
                <wp:docPr id="5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6083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958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0" y="638"/>
                              </a:lnTo>
                              <a:lnTo>
                                <a:pt x="0" y="957"/>
                              </a:lnTo>
                              <a:lnTo>
                                <a:pt x="9085" y="957"/>
                              </a:lnTo>
                              <a:lnTo>
                                <a:pt x="9085" y="638"/>
                              </a:lnTo>
                              <a:lnTo>
                                <a:pt x="9085" y="319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70.55pt;margin-top:0pt;height:47.9pt;width:454.3pt;mso-position-horizontal-relative:page;z-index:-251653120;mso-width-relative:page;mso-height-relative:page;" fillcolor="#F6F8F9" filled="t" stroked="f" coordsize="9086,958" o:gfxdata="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qTl831gAAAAgBAAAPAAAAAAAAAAEA&#10;IAAAACIAAABkcnMvZG93bnJldi54bWxQSwECFAAUAAAACACHTuJAM+FG4xECAAARBQAADgAAAAAA&#10;AAABACAAAAAlAQAAZHJzL2Uyb0RvYy54bWxQSwUGAAAAAAYABgBZAQAAqAUAAAAA&#10;" path="m9085,0l0,0,0,319,0,638,0,957,9085,957,9085,638,9085,319,9085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3292D"/>
        </w:rPr>
        <w:t>username : GoodGuyGreg</w:t>
      </w:r>
    </w:p>
    <w:p>
      <w:pPr>
        <w:pStyle w:val="5"/>
        <w:ind w:left="140" w:right="3930"/>
      </w:pPr>
      <w:r>
        <w:rPr>
          <w:color w:val="23292D"/>
        </w:rPr>
        <w:t>comment : Don't violate the licensing agreement! post : [post_obj_id]</w:t>
      </w:r>
    </w:p>
    <w:p>
      <w:pPr>
        <w:pStyle w:val="5"/>
        <w:ind w:left="140" w:right="808"/>
        <w:rPr>
          <w:color w:val="23292D"/>
        </w:rPr>
      </w:pPr>
      <w:r>
        <w:rPr>
          <w:color w:val="23292D"/>
        </w:rPr>
        <w:t>where [post_obj_id] is the ObjectId of the posts document: "Forks your repo on github</w:t>
      </w:r>
    </w:p>
    <w:p>
      <w:pPr>
        <w:pStyle w:val="5"/>
        <w:ind w:left="140" w:right="808"/>
        <w:rPr>
          <w:sz w:val="23"/>
        </w:rPr>
      </w:pPr>
      <w:r>
        <w:rPr>
          <w:rFonts w:hint="default"/>
          <w:color w:val="23292D"/>
          <w:highlight w:val="yellow"/>
        </w:rPr>
        <w:t>db.comments.insertOne({Username:"GoodGuyGreg",comments:"Don't violate the licensing agreement!",post: ObjectId("61da628d40c50180c0b3de99")})</w:t>
      </w:r>
    </w:p>
    <w:p>
      <w:pPr>
        <w:pStyle w:val="5"/>
        <w:ind w:left="140" w:right="6274"/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0</wp:posOffset>
                </wp:positionV>
                <wp:extent cx="5769610" cy="608330"/>
                <wp:effectExtent l="0" t="0" r="6350" b="1270"/>
                <wp:wrapNone/>
                <wp:docPr id="6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6083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958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0" y="639"/>
                              </a:lnTo>
                              <a:lnTo>
                                <a:pt x="0" y="958"/>
                              </a:lnTo>
                              <a:lnTo>
                                <a:pt x="9085" y="958"/>
                              </a:lnTo>
                              <a:lnTo>
                                <a:pt x="9085" y="639"/>
                              </a:lnTo>
                              <a:lnTo>
                                <a:pt x="9085" y="319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70.55pt;margin-top:0pt;height:47.9pt;width:454.3pt;mso-position-horizontal-relative:page;z-index:-251652096;mso-width-relative:page;mso-height-relative:page;" fillcolor="#F6F8F9" filled="t" stroked="f" coordsize="9086,958" o:gfxdata="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k5fN9YAAAAIAQAADwAAAAAAAAABACAA&#10;AAAiAAAAZHJzL2Rvd25yZXYueG1sUEsBAhQAFAAAAAgAh07iQJg2KswPAgAAEQUAAA4AAAAAAAAA&#10;AQAgAAAAJQEAAGRycy9lMm9Eb2MueG1sUEsFBgAAAAAGAAYAWQEAAKYFAAAAAA==&#10;" path="m9085,0l0,0,0,319,0,639,0,958,9085,958,9085,639,9085,319,9085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3292D"/>
        </w:rPr>
        <w:t>username : ScumbagSteve comment : It still isn't clean post : [post_obj_id]</w:t>
      </w:r>
    </w:p>
    <w:p>
      <w:pPr>
        <w:pStyle w:val="5"/>
        <w:ind w:left="140"/>
      </w:pPr>
      <w:r>
        <w:rPr>
          <w:color w:val="23292D"/>
        </w:rPr>
        <w:t>where [post_obj_id] is the ObjectId of the posts document: "Passes out at party"</w:t>
      </w:r>
    </w:p>
    <w:p>
      <w:pPr>
        <w:spacing w:after="0"/>
        <w:rPr>
          <w:highlight w:val="yellow"/>
        </w:rPr>
        <w:sectPr>
          <w:pgSz w:w="11910" w:h="16840"/>
          <w:pgMar w:top="1420" w:right="1300" w:bottom="280" w:left="1300" w:header="720" w:footer="720" w:gutter="0"/>
          <w:cols w:space="720" w:num="1"/>
        </w:sectPr>
      </w:pPr>
      <w:r>
        <w:rPr>
          <w:rFonts w:hint="default"/>
          <w:highlight w:val="yellow"/>
        </w:rPr>
        <w:t>db.comments.insertOne({Username:"Scumbagsteve",comments:"It still isn't clean",post: ObjectId("61da60e440c50180c0b3de94")}</w:t>
      </w:r>
    </w:p>
    <w:p>
      <w:pPr>
        <w:pStyle w:val="5"/>
        <w:spacing w:before="161"/>
        <w:ind w:firstLine="120" w:firstLineChars="5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101600</wp:posOffset>
                </wp:positionV>
                <wp:extent cx="5769610" cy="608330"/>
                <wp:effectExtent l="0" t="0" r="6350" b="1270"/>
                <wp:wrapNone/>
                <wp:docPr id="7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6083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86" h="958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0" y="638"/>
                              </a:lnTo>
                              <a:lnTo>
                                <a:pt x="0" y="957"/>
                              </a:lnTo>
                              <a:lnTo>
                                <a:pt x="9085" y="957"/>
                              </a:lnTo>
                              <a:lnTo>
                                <a:pt x="9085" y="638"/>
                              </a:lnTo>
                              <a:lnTo>
                                <a:pt x="9085" y="319"/>
                              </a:ln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solidFill>
                          <a:srgbClr val="F6F8F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70.55pt;margin-top:8pt;height:47.9pt;width:454.3pt;mso-position-horizontal-relative:page;z-index:-251651072;mso-width-relative:page;mso-height-relative:page;" fillcolor="#F6F8F9" filled="t" stroked="f" coordsize="9086,958" o:gfxdata="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Z93w2AAAAAsBAAAPAAAAAAAA&#10;AAEAIAAAACIAAABkcnMvZG93bnJldi54bWxQSwECFAAUAAAACACHTuJAnmvKcBICAAARBQAADgAA&#10;AAAAAAABACAAAAAnAQAAZHJzL2Uyb0RvYy54bWxQSwUGAAAAAAYABgBZAQAAqwUAAAAA&#10;" path="m9085,0l0,0,0,319,0,638,0,957,9085,957,9085,638,9085,319,9085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3292D"/>
        </w:rPr>
        <w:t>username : ScumbagSteve</w:t>
      </w:r>
    </w:p>
    <w:p>
      <w:pPr>
        <w:pStyle w:val="5"/>
        <w:ind w:left="140" w:right="4091"/>
      </w:pPr>
      <w:r>
        <w:rPr>
          <w:color w:val="23292D"/>
        </w:rPr>
        <w:t>comment : Denied your PR cause I found a hack post : [post_obj_id]</w:t>
      </w:r>
    </w:p>
    <w:p>
      <w:pPr>
        <w:pStyle w:val="5"/>
        <w:ind w:left="140" w:right="520"/>
        <w:rPr>
          <w:color w:val="23292D"/>
        </w:rPr>
      </w:pPr>
      <w:r>
        <w:rPr>
          <w:color w:val="23292D"/>
        </w:rPr>
        <w:t>where [post_obj_id] is the ObjectId of the posts document: "Reports a bug in your code"</w:t>
      </w:r>
    </w:p>
    <w:p>
      <w:pPr>
        <w:pStyle w:val="5"/>
        <w:ind w:left="140" w:right="520"/>
        <w:rPr>
          <w:color w:val="23292D"/>
          <w:highlight w:val="yellow"/>
        </w:rPr>
      </w:pPr>
      <w:r>
        <w:rPr>
          <w:rFonts w:hint="default"/>
          <w:color w:val="23292D"/>
          <w:highlight w:val="yellow"/>
        </w:rPr>
        <w:t>db.comments.insertOne({Username:"Scumbagsteve",comments:"Denied your PR cause I found a hack",post:  ObjectId("61da61c240c50180c0b3de96")})</w:t>
      </w:r>
    </w:p>
    <w:p>
      <w:pPr>
        <w:pStyle w:val="5"/>
        <w:spacing w:before="1"/>
        <w:rPr>
          <w:sz w:val="27"/>
          <w:highlight w:val="yellow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273685</wp:posOffset>
                </wp:positionV>
                <wp:extent cx="5768975" cy="0"/>
                <wp:effectExtent l="0" t="0" r="0" b="0"/>
                <wp:wrapTopAndBottom/>
                <wp:docPr id="18" name="Lin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AEBE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9" o:spid="_x0000_s1026" o:spt="20" style="position:absolute;left:0pt;margin-left:70.55pt;margin-top:21.55pt;height:0pt;width:454.25pt;mso-position-horizontal-relative:page;mso-wrap-distance-bottom:0pt;mso-wrap-distance-top:0pt;z-index:-251642880;mso-width-relative:page;mso-height-relative:page;" filled="f" stroked="t" coordsize="21600,21600" o:gfxdata="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PyBBLYAAAACgEA&#10;AA8AAAAAAAAAAQAgAAAAIgAAAGRycy9kb3ducmV2LnhtbFBLAQIUABQAAAAIAIdO4kDRTX7J4QEA&#10;ANwDAAAOAAAAAAAAAAEAIAAAACcBAABkcnMvZTJvRG9jLnhtbFBLBQYAAAAABgAGAFkBAAB6BQAA&#10;AAA=&#10;">
                <v:fill on="f" focussize="0,0"/>
                <v:stroke weight="0.72pt" color="#EAEBE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23292D"/>
        </w:rPr>
        <w:t>Querying related collections</w:t>
      </w:r>
    </w:p>
    <w:p>
      <w:pPr>
        <w:pStyle w:val="5"/>
        <w:spacing w:before="4"/>
        <w:rPr>
          <w:b/>
          <w:sz w:val="11"/>
        </w:rPr>
      </w:pPr>
    </w:p>
    <w:p>
      <w:pPr>
        <w:pStyle w:val="7"/>
        <w:numPr>
          <w:ilvl w:val="0"/>
          <w:numId w:val="5"/>
        </w:numPr>
        <w:tabs>
          <w:tab w:val="left" w:pos="861"/>
        </w:tabs>
        <w:spacing w:before="10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users</w:t>
      </w:r>
    </w:p>
    <w:p>
      <w:pPr>
        <w:pStyle w:val="7"/>
        <w:numPr>
          <w:numId w:val="0"/>
        </w:numPr>
        <w:tabs>
          <w:tab w:val="left" w:pos="861"/>
        </w:tabs>
        <w:spacing w:before="101" w:after="0" w:line="240" w:lineRule="auto"/>
        <w:ind w:left="499" w:leftChars="0" w:right="0" w:rightChars="0"/>
        <w:jc w:val="left"/>
        <w:rPr>
          <w:color w:val="0000FF"/>
          <w:sz w:val="24"/>
        </w:rPr>
      </w:pPr>
      <w:r>
        <w:rPr>
          <w:rFonts w:hint="default"/>
          <w:color w:val="0000FF"/>
          <w:sz w:val="24"/>
        </w:rPr>
        <w:t>db.users.find()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posts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</w:rPr>
      </w:pPr>
      <w:r>
        <w:rPr>
          <w:rFonts w:hint="default"/>
          <w:color w:val="0000FF"/>
          <w:sz w:val="24"/>
        </w:rPr>
        <w:t>db.posts.find()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 posts that was authored by</w:t>
      </w:r>
      <w:r>
        <w:rPr>
          <w:color w:val="23292D"/>
          <w:spacing w:val="-7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</w:rPr>
      </w:pPr>
      <w:r>
        <w:rPr>
          <w:rFonts w:hint="default"/>
          <w:color w:val="0000FF"/>
          <w:sz w:val="24"/>
        </w:rPr>
        <w:t>db.posts.find({Username:"GoodGuyGreg"})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 posts that was authored by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</w:rPr>
      </w:pPr>
      <w:r>
        <w:rPr>
          <w:rFonts w:hint="default"/>
          <w:color w:val="0000FF"/>
          <w:sz w:val="24"/>
        </w:rPr>
        <w:t>db.posts.find({Username:"Scumbagsteve"})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</w:rPr>
      </w:pPr>
      <w:r>
        <w:rPr>
          <w:rFonts w:hint="default"/>
          <w:color w:val="0000FF"/>
          <w:sz w:val="24"/>
        </w:rPr>
        <w:t>db.comments.find()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 comments that was authored by</w:t>
      </w:r>
      <w:r>
        <w:rPr>
          <w:color w:val="23292D"/>
          <w:spacing w:val="-13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/>
          <w:color w:val="0000FF"/>
          <w:sz w:val="24"/>
        </w:rPr>
        <w:t>db.comments.find({Username:"GoodGuyGreg"})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 comments that was authored by</w:t>
      </w:r>
      <w:r>
        <w:rPr>
          <w:color w:val="23292D"/>
          <w:spacing w:val="-16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color w:val="0000FF"/>
          <w:sz w:val="24"/>
        </w:rPr>
      </w:pPr>
      <w:r>
        <w:rPr>
          <w:rFonts w:hint="default"/>
          <w:color w:val="0000FF"/>
          <w:sz w:val="24"/>
        </w:rPr>
        <w:t>db.comments.find({Username:"Scumbagsteve"})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 all comments belonging to the post "Reports a bug in your</w:t>
      </w:r>
      <w:r>
        <w:rPr>
          <w:color w:val="23292D"/>
          <w:spacing w:val="-13"/>
          <w:sz w:val="24"/>
        </w:rPr>
        <w:t xml:space="preserve"> </w:t>
      </w:r>
      <w:r>
        <w:rPr>
          <w:color w:val="23292D"/>
          <w:sz w:val="24"/>
        </w:rPr>
        <w:t>code"</w:t>
      </w:r>
    </w:p>
    <w:p>
      <w:pPr>
        <w:pStyle w:val="5"/>
        <w:spacing w:before="281" w:line="259" w:lineRule="auto"/>
        <w:ind w:left="140" w:right="1377"/>
      </w:pPr>
      <w:r>
        <w:t xml:space="preserve">References: </w:t>
      </w:r>
      <w:r>
        <w:fldChar w:fldCharType="begin"/>
      </w:r>
      <w:r>
        <w:instrText xml:space="preserve"> HYPERLINK "https://docs.mongodb.com/manual/reference/method/db.collection.find/" \h </w:instrText>
      </w:r>
      <w:r>
        <w:fldChar w:fldCharType="separate"/>
      </w:r>
      <w:r>
        <w:rPr>
          <w:color w:val="0462C1"/>
          <w:u w:val="single" w:color="0462C1"/>
        </w:rPr>
        <w:t>https://docs.mongodb.com/manual/reference/method/db.collection.find/</w:t>
      </w:r>
      <w:r>
        <w:rPr>
          <w:color w:val="0462C1"/>
          <w:u w:val="single" w:color="0462C1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2"/>
        </w:rPr>
      </w:pPr>
    </w:p>
    <w:p>
      <w:pPr>
        <w:pStyle w:val="5"/>
        <w:spacing w:before="100"/>
        <w:ind w:left="140"/>
      </w:pPr>
      <w:r>
        <w:t>@@@@@@@@@@@@@@@@@@@@@@@@@@@@@@@@@@@@@@@</w:t>
      </w:r>
    </w:p>
    <w:sectPr>
      <w:pgSz w:w="11910" w:h="16840"/>
      <w:pgMar w:top="158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6D80"/>
    <w:rsid w:val="03A16F25"/>
    <w:rsid w:val="054A06F7"/>
    <w:rsid w:val="091F449A"/>
    <w:rsid w:val="0C5F1770"/>
    <w:rsid w:val="0CCD6D74"/>
    <w:rsid w:val="11744475"/>
    <w:rsid w:val="136B6589"/>
    <w:rsid w:val="180318F8"/>
    <w:rsid w:val="186F0DB1"/>
    <w:rsid w:val="1ADB5CBC"/>
    <w:rsid w:val="1C1C4C8E"/>
    <w:rsid w:val="1CE01359"/>
    <w:rsid w:val="1CFB0F2B"/>
    <w:rsid w:val="1EE6351C"/>
    <w:rsid w:val="1EFD2DD4"/>
    <w:rsid w:val="1F896F29"/>
    <w:rsid w:val="22B815B5"/>
    <w:rsid w:val="24B05AC2"/>
    <w:rsid w:val="262649BA"/>
    <w:rsid w:val="2B276FA4"/>
    <w:rsid w:val="2B8F21EE"/>
    <w:rsid w:val="2DB86A6C"/>
    <w:rsid w:val="31437035"/>
    <w:rsid w:val="322B0BA2"/>
    <w:rsid w:val="32846DD1"/>
    <w:rsid w:val="331E4E35"/>
    <w:rsid w:val="337B1CBD"/>
    <w:rsid w:val="34642CF9"/>
    <w:rsid w:val="35A11812"/>
    <w:rsid w:val="35BD6173"/>
    <w:rsid w:val="3D551C8C"/>
    <w:rsid w:val="3D75345A"/>
    <w:rsid w:val="3DA61882"/>
    <w:rsid w:val="3F2E204F"/>
    <w:rsid w:val="3FF52C48"/>
    <w:rsid w:val="42C84845"/>
    <w:rsid w:val="44D2245A"/>
    <w:rsid w:val="44FF6733"/>
    <w:rsid w:val="455632AC"/>
    <w:rsid w:val="457C3062"/>
    <w:rsid w:val="45981A50"/>
    <w:rsid w:val="47E80DAD"/>
    <w:rsid w:val="494E3C6D"/>
    <w:rsid w:val="497E1602"/>
    <w:rsid w:val="4D3F4D62"/>
    <w:rsid w:val="4D996189"/>
    <w:rsid w:val="4EFC6613"/>
    <w:rsid w:val="4F2A3642"/>
    <w:rsid w:val="5826131C"/>
    <w:rsid w:val="588D4335"/>
    <w:rsid w:val="59326F3E"/>
    <w:rsid w:val="598B35BA"/>
    <w:rsid w:val="59FD4D81"/>
    <w:rsid w:val="5A5A1015"/>
    <w:rsid w:val="5A9A2EA7"/>
    <w:rsid w:val="5AC568E6"/>
    <w:rsid w:val="5B3C564B"/>
    <w:rsid w:val="5B8B41EE"/>
    <w:rsid w:val="5F120796"/>
    <w:rsid w:val="6EB616A3"/>
    <w:rsid w:val="6F515527"/>
    <w:rsid w:val="72762B1B"/>
    <w:rsid w:val="741A554D"/>
    <w:rsid w:val="7AC62248"/>
    <w:rsid w:val="7CD83C73"/>
    <w:rsid w:val="7DAB6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60"/>
      <w:ind w:left="860" w:hanging="361"/>
    </w:pPr>
    <w:rPr>
      <w:rFonts w:ascii="Segoe UI" w:hAnsi="Segoe UI" w:eastAsia="Segoe UI" w:cs="Segoe U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2022-01-09T05:30:00Z</dcterms:created>
  <dc:creator>Sasirekha, P.V.</dc:creator>
  <cp:lastModifiedBy>Kiran Shejul</cp:lastModifiedBy>
  <dcterms:modified xsi:type="dcterms:W3CDTF">2022-01-09T07:04:27Z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13FAEACF4EA44D04B8F09475E6615AE7</vt:lpwstr>
  </property>
</Properties>
</file>