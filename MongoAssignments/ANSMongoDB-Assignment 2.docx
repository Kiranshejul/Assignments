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82"/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411480</wp:posOffset>
                </wp:positionV>
                <wp:extent cx="5768975" cy="0"/>
                <wp:effectExtent l="0" t="0" r="0" b="0"/>
                <wp:wrapTopAndBottom/>
                <wp:docPr id="1" name="Lin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AEBEE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" o:spid="_x0000_s1026" o:spt="20" style="position:absolute;left:0pt;margin-left:70.55pt;margin-top:32.4pt;height:0pt;width:454.25pt;mso-position-horizontal-relative:page;mso-wrap-distance-bottom:0pt;mso-wrap-distance-top:0pt;z-index:-251657216;mso-width-relative:page;mso-height-relative:page;" filled="f" stroked="t" coordsize="21600,21600" o:gfxdata="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vmNse1wAAAAoBAAAP&#10;AAAAAAAAAAEAIAAAACIAAABkcnMvZG93bnJldi54bWxQSwECFAAUAAAACACHTuJAUnczzuABAADa&#10;AwAADgAAAAAAAAABACAAAAAmAQAAZHJzL2Uyb0RvYy54bWxQSwUGAAAAAAYABgBZAQAAeAUAAAAA&#10;">
                <v:fill on="f" focussize="0,0"/>
                <v:stroke weight="0.72pt" color="#EAEBEE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C00000"/>
        </w:rPr>
        <w:t>MongoDB -Aggregation Exercises</w:t>
      </w:r>
    </w:p>
    <w:p>
      <w:pPr>
        <w:pStyle w:val="5"/>
        <w:spacing w:before="4"/>
        <w:ind w:left="0"/>
        <w:rPr>
          <w:b/>
          <w:sz w:val="8"/>
        </w:rPr>
      </w:pPr>
    </w:p>
    <w:p>
      <w:pPr>
        <w:pStyle w:val="5"/>
        <w:spacing w:before="100"/>
        <w:ind w:left="140" w:right="651"/>
      </w:pPr>
      <w:r>
        <w:rPr>
          <w:color w:val="23292D"/>
        </w:rPr>
        <w:t>Import the zips.json file into your MongoDB. Database name is "population" and collection name is "zipcodes".</w:t>
      </w:r>
    </w:p>
    <w:p>
      <w:pPr>
        <w:pStyle w:val="5"/>
        <w:spacing w:before="240"/>
        <w:ind w:left="140"/>
        <w:rPr>
          <w:rFonts w:hint="default"/>
          <w:color w:val="23292D"/>
          <w:lang w:val="en-US"/>
        </w:rPr>
      </w:pPr>
      <w:r>
        <w:rPr>
          <w:color w:val="23292D"/>
        </w:rPr>
        <w:t>mongoimport --db population --collection zipcodes --file zips.jso</w:t>
      </w:r>
      <w:r>
        <w:rPr>
          <w:rFonts w:hint="default"/>
          <w:color w:val="23292D"/>
          <w:lang w:val="en-US"/>
        </w:rPr>
        <w:t>n</w:t>
      </w:r>
    </w:p>
    <w:p>
      <w:pPr>
        <w:pStyle w:val="5"/>
        <w:spacing w:before="240"/>
        <w:ind w:left="140"/>
        <w:rPr>
          <w:rFonts w:hint="default"/>
          <w:color w:val="23292D"/>
          <w:lang w:val="en-US"/>
        </w:rPr>
      </w:pPr>
      <w:r>
        <w:rPr>
          <w:rFonts w:hint="default"/>
          <w:color w:val="23292D"/>
          <w:lang w:val="en-US"/>
        </w:rPr>
        <w:t>Steps:</w:t>
      </w:r>
    </w:p>
    <w:p>
      <w:pPr>
        <w:pStyle w:val="5"/>
        <w:spacing w:before="240"/>
        <w:ind w:left="140"/>
        <w:rPr>
          <w:rFonts w:hint="default"/>
          <w:color w:val="23292D"/>
          <w:highlight w:val="green"/>
          <w:lang w:val="en-US"/>
        </w:rPr>
      </w:pPr>
      <w:r>
        <w:rPr>
          <w:rFonts w:hint="default"/>
          <w:color w:val="23292D"/>
          <w:highlight w:val="green"/>
          <w:lang w:val="en-US"/>
        </w:rPr>
        <w:t>Open mongoCompass-&gt;Create Connection-&gt;Create Database Name as population-&gt;Create collection name as zipcodes-&gt;click on import data(zip.json)-&gt;Execute queries</w:t>
      </w:r>
    </w:p>
    <w:p>
      <w:pPr>
        <w:pStyle w:val="5"/>
        <w:spacing w:before="0"/>
        <w:ind w:left="0"/>
        <w:rPr>
          <w:sz w:val="27"/>
        </w:rPr>
      </w:pPr>
    </w:p>
    <w:p>
      <w:pPr>
        <w:pStyle w:val="2"/>
        <w:spacing w:before="1"/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360045</wp:posOffset>
                </wp:positionV>
                <wp:extent cx="5768975" cy="0"/>
                <wp:effectExtent l="0" t="0" r="0" b="0"/>
                <wp:wrapTopAndBottom/>
                <wp:docPr id="2" name="Lin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AEBEE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3" o:spid="_x0000_s1026" o:spt="20" style="position:absolute;left:0pt;margin-left:70.55pt;margin-top:28.35pt;height:0pt;width:454.25pt;mso-position-horizontal-relative:page;mso-wrap-distance-bottom:0pt;mso-wrap-distance-top:0pt;z-index:-251656192;mso-width-relative:page;mso-height-relative:page;" filled="f" stroked="t" coordsize="21600,21600" o:gfxdata="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R3/sX2QAAAAoB&#10;AAAPAAAAAAAAAAEAIAAAACIAAABkcnMvZG93bnJldi54bWxQSwECFAAUAAAACACHTuJAsVZNveEB&#10;AADaAwAADgAAAAAAAAABACAAAAAoAQAAZHJzL2Uyb0RvYy54bWxQSwUGAAAAAAYABgBZAQAAewUA&#10;AAAA&#10;">
                <v:fill on="f" focussize="0,0"/>
                <v:stroke weight="0.72pt" color="#EAEBEE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23292D"/>
        </w:rPr>
        <w:t>Atlanta Population</w:t>
      </w:r>
    </w:p>
    <w:p>
      <w:pPr>
        <w:pStyle w:val="5"/>
        <w:spacing w:before="5"/>
        <w:ind w:left="0"/>
        <w:rPr>
          <w:b/>
          <w:sz w:val="11"/>
        </w:rPr>
      </w:pPr>
    </w:p>
    <w:p>
      <w:pPr>
        <w:pStyle w:val="7"/>
        <w:numPr>
          <w:ilvl w:val="0"/>
          <w:numId w:val="1"/>
        </w:numPr>
        <w:tabs>
          <w:tab w:val="left" w:pos="861"/>
        </w:tabs>
        <w:spacing w:before="100" w:after="0" w:line="240" w:lineRule="auto"/>
        <w:ind w:left="860" w:right="150" w:hanging="360"/>
        <w:jc w:val="left"/>
        <w:rPr>
          <w:sz w:val="24"/>
        </w:rPr>
      </w:pPr>
      <w:r>
        <w:rPr>
          <w:color w:val="23292D"/>
          <w:sz w:val="24"/>
        </w:rPr>
        <w:t>use db.zipcodes.find() to filter results to only the results where city is ATLANTA and state is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GA.</w:t>
      </w:r>
    </w:p>
    <w:p>
      <w:pPr>
        <w:pStyle w:val="7"/>
        <w:numPr>
          <w:ilvl w:val="0"/>
          <w:numId w:val="0"/>
        </w:numPr>
        <w:tabs>
          <w:tab w:val="left" w:pos="861"/>
        </w:tabs>
        <w:spacing w:before="100" w:after="0" w:line="240" w:lineRule="auto"/>
        <w:ind w:left="500" w:leftChars="0" w:right="150" w:rightChars="0"/>
        <w:jc w:val="left"/>
        <w:rPr>
          <w:color w:val="0000FF"/>
          <w:sz w:val="24"/>
          <w:highlight w:val="green"/>
        </w:rPr>
      </w:pPr>
      <w:r>
        <w:rPr>
          <w:rFonts w:hint="default"/>
          <w:color w:val="0000FF"/>
          <w:sz w:val="24"/>
          <w:highlight w:val="green"/>
        </w:rPr>
        <w:t>db.zipcodes.aggregate([{$and:{city:"ATLANTA", state:"GA"}}])</w:t>
      </w:r>
    </w:p>
    <w:p>
      <w:pPr>
        <w:pStyle w:val="7"/>
        <w:numPr>
          <w:ilvl w:val="0"/>
          <w:numId w:val="1"/>
        </w:numPr>
        <w:tabs>
          <w:tab w:val="left" w:pos="861"/>
        </w:tabs>
        <w:spacing w:before="6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use db.zipcodes.aggregate with $match to do the same as</w:t>
      </w:r>
      <w:r>
        <w:rPr>
          <w:color w:val="23292D"/>
          <w:spacing w:val="-16"/>
          <w:sz w:val="24"/>
        </w:rPr>
        <w:t xml:space="preserve"> </w:t>
      </w:r>
      <w:r>
        <w:rPr>
          <w:color w:val="23292D"/>
          <w:sz w:val="24"/>
        </w:rPr>
        <w:t>above.</w:t>
      </w:r>
    </w:p>
    <w:p>
      <w:pPr>
        <w:pStyle w:val="7"/>
        <w:numPr>
          <w:ilvl w:val="0"/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color w:val="0000FF"/>
          <w:sz w:val="24"/>
          <w:highlight w:val="green"/>
        </w:rPr>
      </w:pPr>
      <w:r>
        <w:rPr>
          <w:rFonts w:hint="default"/>
          <w:color w:val="0000FF"/>
          <w:sz w:val="24"/>
          <w:highlight w:val="green"/>
        </w:rPr>
        <w:t>db.zipcodes.aggregate([{$match:{city:"ATLANTA", state:"GA"}}])</w:t>
      </w:r>
    </w:p>
    <w:p>
      <w:pPr>
        <w:pStyle w:val="7"/>
        <w:numPr>
          <w:ilvl w:val="0"/>
          <w:numId w:val="1"/>
        </w:numPr>
        <w:tabs>
          <w:tab w:val="left" w:pos="861"/>
        </w:tabs>
        <w:spacing w:before="6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use $group to count the number of zip codes in</w:t>
      </w:r>
      <w:r>
        <w:rPr>
          <w:color w:val="23292D"/>
          <w:spacing w:val="-13"/>
          <w:sz w:val="24"/>
        </w:rPr>
        <w:t xml:space="preserve"> </w:t>
      </w:r>
      <w:r>
        <w:rPr>
          <w:color w:val="23292D"/>
          <w:sz w:val="24"/>
        </w:rPr>
        <w:t>Atlanta.</w:t>
      </w:r>
    </w:p>
    <w:p>
      <w:pPr>
        <w:pStyle w:val="7"/>
        <w:numPr>
          <w:ilvl w:val="0"/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color w:val="0000FF"/>
          <w:sz w:val="24"/>
          <w:highlight w:val="green"/>
        </w:rPr>
      </w:pPr>
      <w:r>
        <w:rPr>
          <w:rFonts w:hint="default"/>
          <w:color w:val="0000FF"/>
          <w:sz w:val="24"/>
          <w:highlight w:val="green"/>
        </w:rPr>
        <w:t>db.zipcodes.aggregate([{$match:{city:"ATALANTA"}},{$group:{_id:"$_id"}},{$count:"city"}])</w:t>
      </w:r>
    </w:p>
    <w:p>
      <w:pPr>
        <w:pStyle w:val="7"/>
        <w:numPr>
          <w:ilvl w:val="0"/>
          <w:numId w:val="1"/>
        </w:numPr>
        <w:tabs>
          <w:tab w:val="left" w:pos="861"/>
        </w:tabs>
        <w:spacing w:before="6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use $group to find the total population in</w:t>
      </w:r>
      <w:r>
        <w:rPr>
          <w:color w:val="23292D"/>
          <w:spacing w:val="-10"/>
          <w:sz w:val="24"/>
        </w:rPr>
        <w:t xml:space="preserve"> </w:t>
      </w:r>
      <w:r>
        <w:rPr>
          <w:color w:val="23292D"/>
          <w:sz w:val="24"/>
        </w:rPr>
        <w:t>Atlanta.</w:t>
      </w:r>
    </w:p>
    <w:p>
      <w:pPr>
        <w:pStyle w:val="2"/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359410</wp:posOffset>
                </wp:positionV>
                <wp:extent cx="5768975" cy="0"/>
                <wp:effectExtent l="0" t="0" r="0" b="0"/>
                <wp:wrapTopAndBottom/>
                <wp:docPr id="3" name="Lin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AEBEE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4" o:spid="_x0000_s1026" o:spt="20" style="position:absolute;left:0pt;margin-left:70.55pt;margin-top:28.3pt;height:0pt;width:454.25pt;mso-position-horizontal-relative:page;mso-wrap-distance-bottom:0pt;mso-wrap-distance-top:0pt;z-index:-251655168;mso-width-relative:page;mso-height-relative:page;" filled="f" stroked="t" coordsize="21600,21600" o:gfxdata="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ZI6UDYAAAACgEA&#10;AA8AAAAAAAAAAQAgAAAAIgAAAGRycy9kb3ducmV2LnhtbFBLAQIUABQAAAAIAIdO4kBATyHL4QEA&#10;ANoDAAAOAAAAAAAAAAEAIAAAACcBAABkcnMvZTJvRG9jLnhtbFBLBQYAAAAABgAGAFkBAAB6BQAA&#10;AAA=&#10;">
                <v:fill on="f" focussize="0,0"/>
                <v:stroke weight="0.72pt" color="#EAEBEE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23292D"/>
        </w:rPr>
        <w:t>Populations By State</w:t>
      </w:r>
    </w:p>
    <w:p>
      <w:pPr>
        <w:pStyle w:val="5"/>
        <w:spacing w:before="4"/>
        <w:ind w:left="0"/>
        <w:rPr>
          <w:b/>
          <w:sz w:val="11"/>
        </w:rPr>
      </w:pPr>
    </w:p>
    <w:p>
      <w:pPr>
        <w:pStyle w:val="7"/>
        <w:numPr>
          <w:ilvl w:val="0"/>
          <w:numId w:val="2"/>
        </w:numPr>
        <w:tabs>
          <w:tab w:val="left" w:pos="861"/>
        </w:tabs>
        <w:spacing w:before="101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use aggregate to calculate the total population for each</w:t>
      </w:r>
      <w:r>
        <w:rPr>
          <w:color w:val="23292D"/>
          <w:spacing w:val="-15"/>
          <w:sz w:val="24"/>
        </w:rPr>
        <w:t xml:space="preserve"> </w:t>
      </w:r>
      <w:r>
        <w:rPr>
          <w:color w:val="23292D"/>
          <w:sz w:val="24"/>
        </w:rPr>
        <w:t>state</w:t>
      </w:r>
    </w:p>
    <w:p>
      <w:pPr>
        <w:pStyle w:val="7"/>
        <w:numPr>
          <w:numId w:val="0"/>
        </w:numPr>
        <w:tabs>
          <w:tab w:val="left" w:pos="861"/>
        </w:tabs>
        <w:spacing w:before="101" w:after="0" w:line="240" w:lineRule="auto"/>
        <w:ind w:left="499" w:leftChars="0" w:right="0" w:rightChars="0"/>
        <w:jc w:val="left"/>
        <w:rPr>
          <w:sz w:val="24"/>
        </w:rPr>
      </w:pPr>
      <w:r>
        <w:rPr>
          <w:rFonts w:ascii="SimSun" w:hAnsi="SimSun" w:eastAsia="SimSun" w:cs="SimSun"/>
          <w:sz w:val="24"/>
          <w:szCs w:val="24"/>
          <w:highlight w:val="green"/>
        </w:rPr>
        <w:t>db.zipcodes.aggregate([{ $match:{state:{$exists: true}}}, {$group:{_id:"$state", "Total Pop": {$sum:"$pop"}}}])</w:t>
      </w:r>
    </w:p>
    <w:p>
      <w:pPr>
        <w:pStyle w:val="7"/>
        <w:numPr>
          <w:ilvl w:val="0"/>
          <w:numId w:val="2"/>
        </w:numPr>
        <w:tabs>
          <w:tab w:val="left" w:pos="861"/>
        </w:tabs>
        <w:spacing w:before="6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sort the results by population, highest</w:t>
      </w:r>
      <w:r>
        <w:rPr>
          <w:color w:val="23292D"/>
          <w:spacing w:val="-8"/>
          <w:sz w:val="24"/>
        </w:rPr>
        <w:t xml:space="preserve"> </w:t>
      </w:r>
      <w:r>
        <w:rPr>
          <w:color w:val="23292D"/>
          <w:sz w:val="24"/>
        </w:rPr>
        <w:t>first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sz w:val="24"/>
          <w:highlight w:val="green"/>
        </w:rPr>
      </w:pPr>
      <w:r>
        <w:rPr>
          <w:rFonts w:hint="default"/>
          <w:sz w:val="24"/>
          <w:highlight w:val="green"/>
        </w:rPr>
        <w:t>db.zipcodes.aggregate( [{$group: { _id :'$state'}, totalpop :{$sum: '$pop'}}}, {$sort: {totalpop: -1}}])</w:t>
      </w:r>
    </w:p>
    <w:p>
      <w:pPr>
        <w:pStyle w:val="7"/>
        <w:numPr>
          <w:ilvl w:val="0"/>
          <w:numId w:val="2"/>
        </w:numPr>
        <w:tabs>
          <w:tab w:val="left" w:pos="861"/>
        </w:tabs>
        <w:spacing w:before="60" w:after="0" w:line="240" w:lineRule="auto"/>
        <w:ind w:left="860" w:right="1220" w:hanging="360"/>
        <w:jc w:val="left"/>
        <w:rPr>
          <w:sz w:val="24"/>
        </w:rPr>
      </w:pPr>
      <w:r>
        <w:rPr>
          <w:color w:val="23292D"/>
          <w:sz w:val="24"/>
        </w:rPr>
        <w:t>limit the results to just the first 3 results. What are the top 3 states in population?</w:t>
      </w:r>
    </w:p>
    <w:p>
      <w:pPr>
        <w:pStyle w:val="7"/>
        <w:numPr>
          <w:ilvl w:val="0"/>
          <w:numId w:val="0"/>
        </w:numPr>
        <w:tabs>
          <w:tab w:val="left" w:pos="861"/>
        </w:tabs>
        <w:spacing w:before="60" w:after="0" w:line="240" w:lineRule="auto"/>
        <w:ind w:left="500" w:leftChars="0" w:right="1220" w:rightChars="0"/>
        <w:jc w:val="left"/>
        <w:rPr>
          <w:color w:val="0000FF"/>
          <w:sz w:val="24"/>
          <w:highlight w:val="green"/>
        </w:rPr>
      </w:pPr>
      <w:r>
        <w:rPr>
          <w:rFonts w:hint="default"/>
          <w:color w:val="0000FF"/>
          <w:sz w:val="24"/>
          <w:highlight w:val="green"/>
        </w:rPr>
        <w:t>db.zipcodes.aggregate([{$group:{_id:"$state"}},{$sort:{pop:-1}},{$limit:3}])</w:t>
      </w:r>
    </w:p>
    <w:p>
      <w:pPr>
        <w:pStyle w:val="5"/>
        <w:spacing w:before="12"/>
        <w:ind w:left="0"/>
        <w:rPr>
          <w:sz w:val="26"/>
          <w:highlight w:val="green"/>
        </w:rPr>
      </w:pPr>
    </w:p>
    <w:p>
      <w:pPr>
        <w:pStyle w:val="2"/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360680</wp:posOffset>
                </wp:positionV>
                <wp:extent cx="5768975" cy="0"/>
                <wp:effectExtent l="0" t="0" r="0" b="0"/>
                <wp:wrapTopAndBottom/>
                <wp:docPr id="4" name="Lin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AEBEE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5" o:spid="_x0000_s1026" o:spt="20" style="position:absolute;left:0pt;margin-left:70.55pt;margin-top:28.4pt;height:0pt;width:454.25pt;mso-position-horizontal-relative:page;mso-wrap-distance-bottom:0pt;mso-wrap-distance-top:0pt;z-index:-251654144;mso-width-relative:page;mso-height-relative:page;" filled="f" stroked="t" coordsize="21600,21600" o:gfxdata="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6N8LzYAAAACgEA&#10;AA8AAAAAAAAAAQAgAAAAIgAAAGRycy9kb3ducmV2LnhtbFBLAQIUABQAAAAIAIdO4kCPEFQv4QEA&#10;ANoDAAAOAAAAAAAAAAEAIAAAACcBAABkcnMvZTJvRG9jLnhtbFBLBQYAAAAABgAGAFkBAAB6BQAA&#10;AAA=&#10;">
                <v:fill on="f" focussize="0,0"/>
                <v:stroke weight="0.72pt" color="#EAEBEE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23292D"/>
        </w:rPr>
        <w:t>Populations by City</w:t>
      </w:r>
    </w:p>
    <w:p>
      <w:pPr>
        <w:pStyle w:val="5"/>
        <w:spacing w:before="2"/>
        <w:ind w:left="0"/>
        <w:rPr>
          <w:b/>
          <w:sz w:val="11"/>
        </w:rPr>
      </w:pPr>
    </w:p>
    <w:p>
      <w:pPr>
        <w:pStyle w:val="7"/>
        <w:numPr>
          <w:ilvl w:val="0"/>
          <w:numId w:val="3"/>
        </w:numPr>
        <w:tabs>
          <w:tab w:val="left" w:pos="861"/>
        </w:tabs>
        <w:spacing w:before="100" w:after="0" w:line="240" w:lineRule="auto"/>
        <w:ind w:left="860" w:right="174" w:hanging="360"/>
        <w:jc w:val="left"/>
        <w:rPr>
          <w:sz w:val="24"/>
        </w:rPr>
      </w:pPr>
      <w:r>
        <w:rPr>
          <w:color w:val="23292D"/>
          <w:sz w:val="24"/>
        </w:rPr>
        <w:t>use aggregate to calculate the total population for each city (you have to use city/state combination). You can use a combination for the _id of the $group: { city: '$city', state: '$state'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}</w:t>
      </w:r>
    </w:p>
    <w:p>
      <w:pPr>
        <w:pStyle w:val="7"/>
        <w:numPr>
          <w:ilvl w:val="0"/>
          <w:numId w:val="0"/>
        </w:numPr>
        <w:tabs>
          <w:tab w:val="left" w:pos="861"/>
        </w:tabs>
        <w:spacing w:before="100" w:after="0" w:line="240" w:lineRule="auto"/>
        <w:ind w:left="500" w:leftChars="0" w:right="174" w:rightChars="0"/>
        <w:jc w:val="left"/>
        <w:rPr>
          <w:color w:val="0000FF"/>
          <w:sz w:val="24"/>
          <w:highlight w:val="green"/>
        </w:rPr>
      </w:pPr>
      <w:r>
        <w:rPr>
          <w:rFonts w:hint="default"/>
          <w:sz w:val="24"/>
          <w:highlight w:val="green"/>
        </w:rPr>
        <w:t xml:space="preserve"> </w:t>
      </w:r>
      <w:r>
        <w:rPr>
          <w:rFonts w:hint="default"/>
          <w:color w:val="0000FF"/>
          <w:sz w:val="24"/>
          <w:highlight w:val="green"/>
        </w:rPr>
        <w:t>db.zipcodes.aggregate([{$group:{_id:{city:"$city",state:"$state"},"Total Pop":{$sum:"pop"}}}])</w:t>
      </w:r>
    </w:p>
    <w:p>
      <w:pPr>
        <w:pStyle w:val="7"/>
        <w:numPr>
          <w:ilvl w:val="0"/>
          <w:numId w:val="3"/>
        </w:numPr>
        <w:tabs>
          <w:tab w:val="left" w:pos="861"/>
        </w:tabs>
        <w:spacing w:before="61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sort the results by population, highest</w:t>
      </w:r>
      <w:r>
        <w:rPr>
          <w:color w:val="23292D"/>
          <w:spacing w:val="-8"/>
          <w:sz w:val="24"/>
        </w:rPr>
        <w:t xml:space="preserve"> </w:t>
      </w:r>
      <w:r>
        <w:rPr>
          <w:color w:val="23292D"/>
          <w:sz w:val="24"/>
        </w:rPr>
        <w:t>first</w:t>
      </w:r>
    </w:p>
    <w:p>
      <w:pPr>
        <w:pStyle w:val="7"/>
        <w:numPr>
          <w:numId w:val="0"/>
        </w:numPr>
        <w:tabs>
          <w:tab w:val="left" w:pos="861"/>
        </w:tabs>
        <w:spacing w:before="61" w:after="0" w:line="240" w:lineRule="auto"/>
        <w:ind w:left="499" w:leftChars="0" w:right="0" w:rightChars="0"/>
        <w:jc w:val="left"/>
        <w:rPr>
          <w:sz w:val="24"/>
          <w:highlight w:val="green"/>
        </w:rPr>
      </w:pPr>
      <w:r>
        <w:rPr>
          <w:rFonts w:hint="default"/>
          <w:sz w:val="24"/>
          <w:highlight w:val="green"/>
        </w:rPr>
        <w:t>db.zipcodes.aggregate( [{$group: { _id :'$</w:t>
      </w:r>
      <w:r>
        <w:rPr>
          <w:rFonts w:hint="default"/>
          <w:sz w:val="24"/>
          <w:highlight w:val="green"/>
          <w:lang w:val="en-US"/>
        </w:rPr>
        <w:t>city</w:t>
      </w:r>
      <w:r>
        <w:rPr>
          <w:rFonts w:hint="default"/>
          <w:sz w:val="24"/>
          <w:highlight w:val="green"/>
        </w:rPr>
        <w:t>'}, totalpop :{$sum: '$pop'}}}, {$sort: {totalpop: -1}}])</w:t>
      </w:r>
    </w:p>
    <w:p>
      <w:pPr>
        <w:pStyle w:val="7"/>
        <w:numPr>
          <w:ilvl w:val="0"/>
          <w:numId w:val="3"/>
        </w:numPr>
        <w:tabs>
          <w:tab w:val="left" w:pos="861"/>
        </w:tabs>
        <w:spacing w:before="62" w:after="0" w:line="240" w:lineRule="auto"/>
        <w:ind w:left="860" w:right="1295" w:hanging="360"/>
        <w:jc w:val="left"/>
        <w:rPr>
          <w:sz w:val="24"/>
        </w:rPr>
      </w:pPr>
      <w:r>
        <w:rPr>
          <w:color w:val="23292D"/>
          <w:sz w:val="24"/>
        </w:rPr>
        <w:t>limit the results to just the first 3 results. What are the top 3 cities in population?</w:t>
      </w:r>
    </w:p>
    <w:p>
      <w:pPr>
        <w:pStyle w:val="7"/>
        <w:numPr>
          <w:ilvl w:val="0"/>
          <w:numId w:val="0"/>
        </w:numPr>
        <w:tabs>
          <w:tab w:val="left" w:pos="861"/>
        </w:tabs>
        <w:spacing w:before="60" w:after="0" w:line="240" w:lineRule="auto"/>
        <w:ind w:left="500" w:leftChars="0" w:right="1220" w:rightChars="0"/>
        <w:jc w:val="left"/>
        <w:rPr>
          <w:color w:val="0000FF"/>
          <w:sz w:val="24"/>
          <w:highlight w:val="green"/>
        </w:rPr>
      </w:pPr>
      <w:r>
        <w:rPr>
          <w:rFonts w:hint="default"/>
          <w:color w:val="0000FF"/>
          <w:sz w:val="24"/>
          <w:highlight w:val="green"/>
        </w:rPr>
        <w:t>db.zipcodes.aggregate([{$group:{_id:"$</w:t>
      </w:r>
      <w:r>
        <w:rPr>
          <w:rFonts w:hint="default"/>
          <w:color w:val="0000FF"/>
          <w:sz w:val="24"/>
          <w:highlight w:val="green"/>
          <w:lang w:val="en-US"/>
        </w:rPr>
        <w:t>city</w:t>
      </w:r>
      <w:r>
        <w:rPr>
          <w:rFonts w:hint="default"/>
          <w:color w:val="0000FF"/>
          <w:sz w:val="24"/>
          <w:highlight w:val="green"/>
        </w:rPr>
        <w:t>"}},{$sort:{pop:-1}},{$limit:3}])</w:t>
      </w:r>
    </w:p>
    <w:p>
      <w:pPr>
        <w:pStyle w:val="7"/>
        <w:numPr>
          <w:ilvl w:val="0"/>
          <w:numId w:val="0"/>
        </w:numPr>
        <w:tabs>
          <w:tab w:val="left" w:pos="861"/>
        </w:tabs>
        <w:spacing w:before="62" w:after="0" w:line="240" w:lineRule="auto"/>
        <w:ind w:left="500" w:leftChars="0" w:right="1295" w:rightChars="0"/>
        <w:jc w:val="left"/>
        <w:rPr>
          <w:sz w:val="24"/>
        </w:rPr>
      </w:pPr>
    </w:p>
    <w:p>
      <w:pPr>
        <w:pStyle w:val="7"/>
        <w:numPr>
          <w:ilvl w:val="0"/>
          <w:numId w:val="3"/>
        </w:numPr>
        <w:tabs>
          <w:tab w:val="left" w:pos="861"/>
        </w:tabs>
        <w:spacing w:before="6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What are the top 3 cities in population in</w:t>
      </w:r>
      <w:r>
        <w:rPr>
          <w:color w:val="23292D"/>
          <w:spacing w:val="-12"/>
          <w:sz w:val="24"/>
        </w:rPr>
        <w:t xml:space="preserve"> </w:t>
      </w:r>
      <w:r>
        <w:rPr>
          <w:color w:val="23292D"/>
          <w:sz w:val="24"/>
        </w:rPr>
        <w:t>Texas?</w:t>
      </w:r>
    </w:p>
    <w:p>
      <w:pPr>
        <w:pStyle w:val="7"/>
        <w:numPr>
          <w:ilvl w:val="0"/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color w:val="0000FF"/>
          <w:sz w:val="24"/>
          <w:highlight w:val="green"/>
        </w:rPr>
      </w:pPr>
      <w:r>
        <w:rPr>
          <w:rFonts w:hint="default"/>
          <w:color w:val="0000FF"/>
          <w:sz w:val="24"/>
          <w:highlight w:val="green"/>
        </w:rPr>
        <w:t>db.zipcodes.aggregate([{$match:{city:{$regex:"TEXAS"}}},{$limit:3}])</w:t>
      </w:r>
    </w:p>
    <w:p>
      <w:pPr>
        <w:pStyle w:val="5"/>
        <w:spacing w:before="12"/>
        <w:ind w:left="0"/>
        <w:rPr>
          <w:color w:val="0000FF"/>
          <w:sz w:val="26"/>
        </w:rPr>
      </w:pPr>
    </w:p>
    <w:p>
      <w:pPr>
        <w:pStyle w:val="2"/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360680</wp:posOffset>
                </wp:positionV>
                <wp:extent cx="5768975" cy="0"/>
                <wp:effectExtent l="0" t="0" r="0" b="0"/>
                <wp:wrapTopAndBottom/>
                <wp:docPr id="5" name="Lin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AEBEE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6" o:spid="_x0000_s1026" o:spt="20" style="position:absolute;left:0pt;margin-left:70.55pt;margin-top:28.4pt;height:0pt;width:454.25pt;mso-position-horizontal-relative:page;mso-wrap-distance-bottom:0pt;mso-wrap-distance-top:0pt;z-index:-251653120;mso-width-relative:page;mso-height-relative:page;" filled="f" stroked="t" coordsize="21600,21600" o:gfxdata="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6N8LzYAAAACgEA&#10;AA8AAAAAAAAAAQAgAAAAIgAAAGRycy9kb3ducmV2LnhtbFBLAQIUABQAAAAIAIdO4kCGDN0t4QEA&#10;ANoDAAAOAAAAAAAAAAEAIAAAACcBAABkcnMvZTJvRG9jLnhtbFBLBQYAAAAABgAGAFkBAAB6BQAA&#10;AAA=&#10;">
                <v:fill on="f" focussize="0,0"/>
                <v:stroke weight="0.72pt" color="#EAEBEE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23292D"/>
        </w:rPr>
        <w:t>Bonus</w:t>
      </w:r>
      <w:bookmarkStart w:id="0" w:name="_GoBack"/>
      <w:bookmarkEnd w:id="0"/>
    </w:p>
    <w:p>
      <w:pPr>
        <w:pStyle w:val="5"/>
        <w:spacing w:before="2"/>
        <w:ind w:left="0"/>
        <w:rPr>
          <w:b/>
          <w:sz w:val="11"/>
        </w:rPr>
      </w:pPr>
    </w:p>
    <w:p>
      <w:pPr>
        <w:pStyle w:val="7"/>
        <w:numPr>
          <w:ilvl w:val="0"/>
          <w:numId w:val="4"/>
        </w:numPr>
        <w:tabs>
          <w:tab w:val="left" w:pos="861"/>
        </w:tabs>
        <w:spacing w:before="10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Write a query to get the average city population for each</w:t>
      </w:r>
      <w:r>
        <w:rPr>
          <w:color w:val="23292D"/>
          <w:spacing w:val="-15"/>
          <w:sz w:val="24"/>
        </w:rPr>
        <w:t xml:space="preserve"> </w:t>
      </w:r>
      <w:r>
        <w:rPr>
          <w:color w:val="23292D"/>
          <w:sz w:val="24"/>
        </w:rPr>
        <w:t>state.</w:t>
      </w:r>
    </w:p>
    <w:p>
      <w:pPr>
        <w:pStyle w:val="7"/>
        <w:numPr>
          <w:numId w:val="0"/>
        </w:numPr>
        <w:tabs>
          <w:tab w:val="left" w:pos="861"/>
        </w:tabs>
        <w:spacing w:before="100" w:after="0" w:line="240" w:lineRule="auto"/>
        <w:ind w:left="499" w:leftChars="0" w:right="0" w:rightChars="0"/>
        <w:jc w:val="left"/>
        <w:rPr>
          <w:b/>
          <w:bCs/>
          <w:i w:val="0"/>
          <w:iCs w:val="0"/>
          <w:sz w:val="24"/>
          <w:szCs w:val="24"/>
          <w:highlight w:val="green"/>
        </w:rPr>
      </w:pPr>
      <w:r>
        <w:rPr>
          <w:rFonts w:hint="default" w:ascii="SimSun" w:hAnsi="SimSun" w:eastAsia="SimSun" w:cs="SimSun"/>
          <w:b/>
          <w:bCs/>
          <w:i w:val="0"/>
          <w:iCs w:val="0"/>
          <w:sz w:val="24"/>
          <w:szCs w:val="24"/>
          <w:highlight w:val="green"/>
          <w:lang w:val="en-US"/>
        </w:rPr>
        <w:t>db</w:t>
      </w:r>
      <w:r>
        <w:rPr>
          <w:rFonts w:ascii="SimSun" w:hAnsi="SimSun" w:eastAsia="SimSun" w:cs="SimSun"/>
          <w:b/>
          <w:bCs/>
          <w:i w:val="0"/>
          <w:iCs w:val="0"/>
          <w:sz w:val="24"/>
          <w:szCs w:val="24"/>
          <w:highlight w:val="green"/>
        </w:rPr>
        <w:t>.zipcodes.aggregate([{$group:{_id:"$city", avg:{$avg:"$pop"}}}])</w:t>
      </w:r>
    </w:p>
    <w:p>
      <w:pPr>
        <w:pStyle w:val="7"/>
        <w:numPr>
          <w:ilvl w:val="0"/>
          <w:numId w:val="4"/>
        </w:numPr>
        <w:tabs>
          <w:tab w:val="left" w:pos="861"/>
        </w:tabs>
        <w:spacing w:before="6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What are the top 3 states in terms of average city</w:t>
      </w:r>
      <w:r>
        <w:rPr>
          <w:color w:val="23292D"/>
          <w:spacing w:val="-15"/>
          <w:sz w:val="24"/>
        </w:rPr>
        <w:t xml:space="preserve"> </w:t>
      </w:r>
      <w:r>
        <w:rPr>
          <w:color w:val="23292D"/>
          <w:sz w:val="24"/>
        </w:rPr>
        <w:t>population?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b/>
          <w:bCs/>
          <w:sz w:val="24"/>
          <w:highlight w:val="green"/>
        </w:rPr>
      </w:pPr>
      <w:r>
        <w:rPr>
          <w:rFonts w:ascii="SimSun" w:hAnsi="SimSun" w:eastAsia="SimSun" w:cs="SimSun"/>
          <w:b/>
          <w:bCs/>
          <w:sz w:val="24"/>
          <w:szCs w:val="24"/>
          <w:highlight w:val="green"/>
        </w:rPr>
        <w:t>db.zipcodes.aggregate([ {$group:{_id:"$state", avg:{$avg:"$pop"}}}, {$sort:{pop:1}},{$limit:3}])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sz w:val="24"/>
          <w:highlight w:val="green"/>
        </w:rPr>
      </w:pPr>
    </w:p>
    <w:sectPr>
      <w:type w:val="continuous"/>
      <w:pgSz w:w="11910" w:h="16840"/>
      <w:pgMar w:top="1340" w:right="130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Segoe UI" w:hAnsi="Segoe UI" w:eastAsia="Segoe UI" w:cs="Segoe UI"/>
        <w:color w:val="23292D"/>
        <w:spacing w:val="-19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en-U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Segoe UI" w:hAnsi="Segoe UI" w:eastAsia="Segoe UI" w:cs="Segoe UI"/>
        <w:color w:val="23292D"/>
        <w:spacing w:val="-19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Segoe UI" w:hAnsi="Segoe UI" w:eastAsia="Segoe UI" w:cs="Segoe UI"/>
        <w:color w:val="23292D"/>
        <w:spacing w:val="-19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en-US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Segoe UI" w:hAnsi="Segoe UI" w:eastAsia="Segoe UI" w:cs="Segoe UI"/>
        <w:color w:val="23292D"/>
        <w:spacing w:val="-19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953D0"/>
    <w:rsid w:val="39DC6837"/>
    <w:rsid w:val="3A6E5532"/>
    <w:rsid w:val="3CF377D1"/>
    <w:rsid w:val="735A097A"/>
    <w:rsid w:val="77A542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egoe UI" w:hAnsi="Segoe UI" w:eastAsia="Segoe UI" w:cs="Segoe U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40"/>
      <w:outlineLvl w:val="1"/>
    </w:pPr>
    <w:rPr>
      <w:rFonts w:ascii="Segoe UI" w:hAnsi="Segoe UI" w:eastAsia="Segoe UI" w:cs="Segoe UI"/>
      <w:b/>
      <w:bCs/>
      <w:sz w:val="36"/>
      <w:szCs w:val="36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60"/>
      <w:ind w:left="860"/>
    </w:pPr>
    <w:rPr>
      <w:rFonts w:ascii="Segoe UI" w:hAnsi="Segoe UI" w:eastAsia="Segoe UI" w:cs="Segoe UI"/>
      <w:sz w:val="24"/>
      <w:szCs w:val="24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60"/>
      <w:ind w:left="860" w:hanging="361"/>
    </w:pPr>
    <w:rPr>
      <w:rFonts w:ascii="Segoe UI" w:hAnsi="Segoe UI" w:eastAsia="Segoe UI" w:cs="Segoe U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ScaleCrop>false</ScaleCrop>
  <LinksUpToDate>false</LinksUpToDate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2022-01-09T16:17:00Z</dcterms:created>
  <dc:creator>Sasirekha, P.V.</dc:creator>
  <cp:lastModifiedBy>Kiran Shejul</cp:lastModifiedBy>
  <dcterms:modified xsi:type="dcterms:W3CDTF">2022-01-10T14:22:51Z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2022-01-09T00:00:00Z</vt:filetime>
  </property>
  <property fmtid="{D5CDD505-2E9C-101B-9397-08002B2CF9AE}" pid="5" name="KSOProductBuildVer">
    <vt:lpwstr>1033-11.2.0.10443</vt:lpwstr>
  </property>
  <property fmtid="{D5CDD505-2E9C-101B-9397-08002B2CF9AE}" pid="6" name="ICV">
    <vt:lpwstr>1F8308574486453E8C157C3D8EFC9CDA</vt:lpwstr>
  </property>
</Properties>
</file>